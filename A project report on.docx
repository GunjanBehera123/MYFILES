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9"/>
        <w:ind w:left="0" w:right="533" w:firstLine="0"/>
        <w:jc w:val="center"/>
        <w:rPr>
          <w:sz w:val="28"/>
        </w:rPr>
      </w:pPr>
      <w:r>
        <w:rPr>
          <w:sz w:val="28"/>
        </w:rPr>
        <w:t>A project report</w:t>
      </w:r>
      <w:r>
        <w:rPr>
          <w:spacing w:val="-30"/>
          <w:sz w:val="28"/>
        </w:rPr>
        <w:t xml:space="preserve"> </w:t>
      </w:r>
      <w:r>
        <w:rPr>
          <w:sz w:val="28"/>
        </w:rPr>
        <w:t>on</w:t>
      </w:r>
    </w:p>
    <w:p>
      <w:pPr>
        <w:pStyle w:val="5"/>
        <w:spacing w:before="9"/>
        <w:jc w:val="center"/>
        <w:rPr>
          <w:sz w:val="39"/>
        </w:rPr>
      </w:pPr>
    </w:p>
    <w:p>
      <w:pPr>
        <w:pStyle w:val="5"/>
        <w:spacing w:before="10"/>
        <w:jc w:val="center"/>
        <w:rPr>
          <w:rFonts w:hint="default"/>
          <w:b/>
          <w:sz w:val="40"/>
          <w:szCs w:val="40"/>
          <w:lang w:val="en-IN"/>
        </w:rPr>
      </w:pPr>
      <w:r>
        <w:rPr>
          <w:rFonts w:hint="default"/>
          <w:b/>
          <w:sz w:val="40"/>
          <w:szCs w:val="40"/>
          <w:lang w:val="en-IN"/>
        </w:rPr>
        <w:t>RESUME SCREENING</w:t>
      </w:r>
    </w:p>
    <w:p>
      <w:pPr>
        <w:pStyle w:val="5"/>
        <w:spacing w:before="10"/>
        <w:jc w:val="center"/>
        <w:rPr>
          <w:rFonts w:hint="default"/>
          <w:b/>
          <w:sz w:val="28"/>
          <w:lang w:val="en-IN"/>
        </w:rPr>
      </w:pPr>
    </w:p>
    <w:p>
      <w:pPr>
        <w:spacing w:before="0"/>
        <w:ind w:left="0" w:right="517" w:firstLine="0"/>
        <w:jc w:val="center"/>
        <w:rPr>
          <w:sz w:val="28"/>
        </w:rPr>
      </w:pPr>
      <w:r>
        <w:rPr>
          <w:sz w:val="28"/>
        </w:rPr>
        <w:t>Submitted in partial fulfillment of the requirements for the Degree of</w:t>
      </w:r>
    </w:p>
    <w:p>
      <w:pPr>
        <w:pStyle w:val="5"/>
        <w:spacing w:before="9"/>
        <w:jc w:val="center"/>
        <w:rPr>
          <w:sz w:val="39"/>
        </w:rPr>
      </w:pPr>
    </w:p>
    <w:p>
      <w:pPr>
        <w:spacing w:before="0" w:line="580" w:lineRule="auto"/>
        <w:ind w:left="4560" w:right="3247" w:hanging="1764"/>
        <w:jc w:val="center"/>
        <w:rPr>
          <w:sz w:val="28"/>
        </w:rPr>
      </w:pPr>
      <w:r>
        <w:rPr>
          <w:sz w:val="28"/>
        </w:rPr>
        <w:t>B. Tech in 4th Year</w:t>
      </w:r>
    </w:p>
    <w:p>
      <w:pPr>
        <w:spacing w:before="0" w:line="580" w:lineRule="auto"/>
        <w:ind w:left="4560" w:right="3247" w:hanging="1764"/>
        <w:jc w:val="center"/>
        <w:rPr>
          <w:sz w:val="28"/>
        </w:rPr>
      </w:pPr>
      <w:r>
        <w:rPr>
          <w:sz w:val="28"/>
        </w:rPr>
        <w:t>By</w:t>
      </w:r>
    </w:p>
    <w:p>
      <w:pPr>
        <w:spacing w:before="0" w:line="580" w:lineRule="auto"/>
        <w:ind w:left="4560" w:right="3247" w:hanging="1764"/>
        <w:jc w:val="center"/>
        <w:rPr>
          <w:rFonts w:hint="default"/>
          <w:b/>
          <w:bCs/>
          <w:sz w:val="28"/>
          <w:szCs w:val="28"/>
          <w:lang w:val="en-IN"/>
        </w:rPr>
      </w:pPr>
      <w:r>
        <w:rPr>
          <w:rFonts w:hint="default"/>
          <w:b/>
          <w:bCs/>
          <w:sz w:val="28"/>
          <w:szCs w:val="28"/>
          <w:lang w:val="en-IN"/>
        </w:rPr>
        <w:t>VARSHA JHA</w:t>
      </w:r>
    </w:p>
    <w:p>
      <w:pPr>
        <w:spacing w:before="0"/>
        <w:ind w:left="0" w:right="533" w:firstLine="0"/>
        <w:jc w:val="center"/>
        <w:rPr>
          <w:b/>
          <w:sz w:val="28"/>
        </w:rPr>
      </w:pPr>
      <w:r>
        <w:rPr>
          <w:b/>
          <w:sz w:val="28"/>
        </w:rPr>
        <w:t>GUNJAN BEHERA</w:t>
      </w:r>
    </w:p>
    <w:p>
      <w:pPr>
        <w:pStyle w:val="5"/>
        <w:jc w:val="center"/>
        <w:rPr>
          <w:b/>
          <w:sz w:val="30"/>
        </w:rPr>
      </w:pPr>
    </w:p>
    <w:p>
      <w:pPr>
        <w:pStyle w:val="5"/>
        <w:spacing w:before="2"/>
        <w:jc w:val="center"/>
        <w:rPr>
          <w:rFonts w:hint="default"/>
          <w:b/>
          <w:sz w:val="28"/>
          <w:szCs w:val="28"/>
          <w:lang w:val="en-IN"/>
        </w:rPr>
      </w:pPr>
      <w:r>
        <w:rPr>
          <w:rFonts w:hint="default"/>
          <w:b/>
          <w:sz w:val="28"/>
          <w:szCs w:val="28"/>
          <w:lang w:val="en-IN"/>
        </w:rPr>
        <w:t>SHUBHANGI SRIVASTAVA</w:t>
      </w:r>
    </w:p>
    <w:p>
      <w:pPr>
        <w:pStyle w:val="5"/>
        <w:jc w:val="center"/>
        <w:rPr>
          <w:b/>
          <w:sz w:val="30"/>
        </w:rPr>
      </w:pPr>
    </w:p>
    <w:p>
      <w:pPr>
        <w:pStyle w:val="5"/>
        <w:jc w:val="center"/>
        <w:rPr>
          <w:b/>
          <w:sz w:val="30"/>
        </w:rPr>
      </w:pPr>
    </w:p>
    <w:p>
      <w:pPr>
        <w:pStyle w:val="5"/>
        <w:jc w:val="center"/>
        <w:rPr>
          <w:b/>
          <w:sz w:val="30"/>
        </w:rPr>
      </w:pPr>
    </w:p>
    <w:p>
      <w:pPr>
        <w:pStyle w:val="5"/>
        <w:jc w:val="center"/>
        <w:rPr>
          <w:b/>
          <w:sz w:val="30"/>
        </w:rPr>
      </w:pPr>
      <w:r>
        <w:rPr>
          <w:rFonts w:hint="default" w:ascii="Bookman Old Style" w:hAnsi="Bookman Old Style" w:eastAsia="Bookman Old Style" w:cs="Bookman Old Style"/>
          <w:b/>
          <w:bCs/>
          <w:i w:val="0"/>
          <w:iCs w:val="0"/>
          <w:color w:val="000000"/>
          <w:sz w:val="28"/>
          <w:szCs w:val="28"/>
          <w:u w:val="none"/>
          <w:vertAlign w:val="baseline"/>
        </w:rPr>
        <w:drawing>
          <wp:inline distT="0" distB="0" distL="114300" distR="114300">
            <wp:extent cx="1428750" cy="1095375"/>
            <wp:effectExtent l="0" t="0" r="6350" b="9525"/>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6"/>
                    <a:stretch>
                      <a:fillRect/>
                    </a:stretch>
                  </pic:blipFill>
                  <pic:spPr>
                    <a:xfrm>
                      <a:off x="0" y="0"/>
                      <a:ext cx="1428750" cy="1095375"/>
                    </a:xfrm>
                    <a:prstGeom prst="rect">
                      <a:avLst/>
                    </a:prstGeom>
                    <a:noFill/>
                    <a:ln w="9525">
                      <a:noFill/>
                    </a:ln>
                  </pic:spPr>
                </pic:pic>
              </a:graphicData>
            </a:graphic>
          </wp:inline>
        </w:drawing>
      </w:r>
    </w:p>
    <w:p>
      <w:pPr>
        <w:pStyle w:val="5"/>
        <w:jc w:val="center"/>
        <w:rPr>
          <w:b/>
          <w:sz w:val="30"/>
        </w:rPr>
      </w:pPr>
    </w:p>
    <w:p>
      <w:pPr>
        <w:pStyle w:val="5"/>
        <w:spacing w:before="6"/>
        <w:jc w:val="center"/>
        <w:rPr>
          <w:b/>
          <w:sz w:val="28"/>
          <w:szCs w:val="28"/>
        </w:rPr>
      </w:pPr>
    </w:p>
    <w:p>
      <w:pPr>
        <w:pStyle w:val="7"/>
        <w:keepNext w:val="0"/>
        <w:keepLines w:val="0"/>
        <w:widowControl/>
        <w:suppressLineNumbers w:val="0"/>
        <w:bidi w:val="0"/>
        <w:spacing w:before="0" w:beforeAutospacing="0" w:after="200" w:afterAutospacing="0" w:line="14" w:lineRule="atLeast"/>
        <w:jc w:val="center"/>
      </w:pPr>
      <w:r>
        <w:rPr>
          <w:rFonts w:hint="default" w:ascii="Bookman Old Style" w:hAnsi="Bookman Old Style" w:eastAsia="Bookman Old Style" w:cs="Bookman Old Style"/>
          <w:b/>
          <w:bCs/>
          <w:i w:val="0"/>
          <w:iCs w:val="0"/>
          <w:color w:val="000000"/>
          <w:sz w:val="28"/>
          <w:szCs w:val="28"/>
          <w:u w:val="none"/>
          <w:vertAlign w:val="baseline"/>
        </w:rPr>
        <w:t>SCHOOL OF COMPUTER ENGINEERING </w:t>
      </w:r>
    </w:p>
    <w:p>
      <w:pPr>
        <w:pStyle w:val="7"/>
        <w:keepNext w:val="0"/>
        <w:keepLines w:val="0"/>
        <w:widowControl/>
        <w:suppressLineNumbers w:val="0"/>
        <w:bidi w:val="0"/>
        <w:spacing w:before="0" w:beforeAutospacing="0" w:after="200" w:afterAutospacing="0" w:line="14" w:lineRule="atLeast"/>
        <w:jc w:val="center"/>
      </w:pPr>
      <w:r>
        <w:rPr>
          <w:rFonts w:hint="default" w:ascii="Bookman Old Style" w:hAnsi="Bookman Old Style" w:eastAsia="Bookman Old Style" w:cs="Bookman Old Style"/>
          <w:b/>
          <w:bCs/>
          <w:i w:val="0"/>
          <w:iCs w:val="0"/>
          <w:color w:val="000000"/>
          <w:sz w:val="28"/>
          <w:szCs w:val="28"/>
          <w:u w:val="none"/>
          <w:vertAlign w:val="baseline"/>
        </w:rPr>
        <w:t>KALINGA INSTITUTE OF INDUSTRIAL TECHNOLOGY</w:t>
      </w:r>
    </w:p>
    <w:p>
      <w:pPr>
        <w:pStyle w:val="7"/>
        <w:keepNext w:val="0"/>
        <w:keepLines w:val="0"/>
        <w:widowControl/>
        <w:suppressLineNumbers w:val="0"/>
        <w:bidi w:val="0"/>
        <w:spacing w:before="0" w:beforeAutospacing="0" w:after="200" w:afterAutospacing="0" w:line="14" w:lineRule="atLeast"/>
        <w:jc w:val="center"/>
      </w:pPr>
      <w:r>
        <w:rPr>
          <w:rFonts w:hint="default" w:ascii="Bookman Old Style" w:hAnsi="Bookman Old Style" w:eastAsia="Bookman Old Style" w:cs="Bookman Old Style"/>
          <w:b/>
          <w:bCs/>
          <w:i w:val="0"/>
          <w:iCs w:val="0"/>
          <w:color w:val="000000"/>
          <w:sz w:val="28"/>
          <w:szCs w:val="28"/>
          <w:u w:val="none"/>
          <w:vertAlign w:val="baseline"/>
        </w:rPr>
        <w:t>DEEMED TO BE UNIVERSITY</w:t>
      </w:r>
    </w:p>
    <w:p>
      <w:pPr>
        <w:pStyle w:val="7"/>
        <w:keepNext w:val="0"/>
        <w:keepLines w:val="0"/>
        <w:widowControl/>
        <w:suppressLineNumbers w:val="0"/>
        <w:bidi w:val="0"/>
        <w:spacing w:before="0" w:beforeAutospacing="0" w:after="200" w:afterAutospacing="0" w:line="14" w:lineRule="atLeast"/>
        <w:jc w:val="center"/>
      </w:pPr>
      <w:r>
        <w:rPr>
          <w:rFonts w:hint="default" w:ascii="Bookman Old Style" w:hAnsi="Bookman Old Style" w:eastAsia="Bookman Old Style" w:cs="Bookman Old Style"/>
          <w:b/>
          <w:bCs/>
          <w:i w:val="0"/>
          <w:iCs w:val="0"/>
          <w:color w:val="000000"/>
          <w:sz w:val="28"/>
          <w:szCs w:val="28"/>
          <w:u w:val="none"/>
          <w:vertAlign w:val="baseline"/>
        </w:rPr>
        <w:t>BHUBANESWAR, ODISHA</w:t>
      </w:r>
    </w:p>
    <w:p>
      <w:pPr>
        <w:pStyle w:val="7"/>
        <w:keepNext w:val="0"/>
        <w:keepLines w:val="0"/>
        <w:widowControl/>
        <w:suppressLineNumbers w:val="0"/>
        <w:bidi w:val="0"/>
        <w:spacing w:before="0" w:beforeAutospacing="0" w:after="200" w:afterAutospacing="0" w:line="14" w:lineRule="atLeast"/>
        <w:jc w:val="center"/>
        <w:rPr>
          <w:rFonts w:hint="default"/>
          <w:lang w:val="en-IN"/>
        </w:rPr>
      </w:pPr>
      <w:r>
        <w:rPr>
          <w:rFonts w:hint="default" w:ascii="Bookman Old Style" w:hAnsi="Bookman Old Style" w:eastAsia="Bookman Old Style" w:cs="Bookman Old Style"/>
          <w:b/>
          <w:bCs/>
          <w:i w:val="0"/>
          <w:iCs w:val="0"/>
          <w:color w:val="000000"/>
          <w:sz w:val="28"/>
          <w:szCs w:val="28"/>
          <w:u w:val="none"/>
          <w:vertAlign w:val="baseline"/>
        </w:rPr>
        <w:t>202</w:t>
      </w:r>
      <w:r>
        <w:rPr>
          <w:rFonts w:hint="default" w:ascii="Bookman Old Style" w:hAnsi="Bookman Old Style" w:eastAsia="Bookman Old Style" w:cs="Bookman Old Style"/>
          <w:b/>
          <w:bCs/>
          <w:i w:val="0"/>
          <w:iCs w:val="0"/>
          <w:color w:val="000000"/>
          <w:sz w:val="28"/>
          <w:szCs w:val="28"/>
          <w:u w:val="none"/>
          <w:vertAlign w:val="baseline"/>
          <w:lang w:val="en-IN"/>
        </w:rPr>
        <w:t>1</w:t>
      </w:r>
      <w:r>
        <w:rPr>
          <w:rFonts w:hint="default" w:ascii="Bookman Old Style" w:hAnsi="Bookman Old Style" w:eastAsia="Bookman Old Style" w:cs="Bookman Old Style"/>
          <w:b/>
          <w:bCs/>
          <w:i w:val="0"/>
          <w:iCs w:val="0"/>
          <w:color w:val="000000"/>
          <w:sz w:val="28"/>
          <w:szCs w:val="28"/>
          <w:u w:val="none"/>
          <w:vertAlign w:val="baseline"/>
        </w:rPr>
        <w:t>-2</w:t>
      </w:r>
      <w:r>
        <w:rPr>
          <w:rFonts w:hint="default" w:ascii="Bookman Old Style" w:hAnsi="Bookman Old Style" w:eastAsia="Bookman Old Style" w:cs="Bookman Old Style"/>
          <w:b/>
          <w:bCs/>
          <w:i w:val="0"/>
          <w:iCs w:val="0"/>
          <w:color w:val="000000"/>
          <w:sz w:val="28"/>
          <w:szCs w:val="28"/>
          <w:u w:val="none"/>
          <w:vertAlign w:val="baseline"/>
          <w:lang w:val="en-IN"/>
        </w:rPr>
        <w:t>2</w:t>
      </w: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ind w:firstLine="2200" w:firstLineChars="1000"/>
        <w:rPr>
          <w:sz w:val="22"/>
        </w:rPr>
      </w:pPr>
    </w:p>
    <w:p>
      <w:pPr>
        <w:pStyle w:val="2"/>
        <w:ind w:right="519" w:firstLine="3202" w:firstLineChars="800"/>
        <w:jc w:val="both"/>
        <w:rPr>
          <w:sz w:val="40"/>
          <w:szCs w:val="40"/>
        </w:rPr>
      </w:pPr>
      <w:r>
        <w:rPr>
          <w:sz w:val="40"/>
          <w:szCs w:val="40"/>
        </w:rPr>
        <w:t>CERTIFICATE</w:t>
      </w:r>
    </w:p>
    <w:p>
      <w:pPr>
        <w:spacing w:before="229"/>
        <w:ind w:left="0" w:right="517" w:firstLine="0"/>
        <w:jc w:val="center"/>
        <w:rPr>
          <w:b/>
          <w:sz w:val="28"/>
        </w:rPr>
      </w:pPr>
      <w:r>
        <w:rPr>
          <w:sz w:val="28"/>
        </w:rPr>
        <w:t xml:space="preserve">This is to certify that the project report entitled “MY MUSIC APP </w:t>
      </w:r>
      <w:r>
        <w:rPr>
          <w:b/>
          <w:sz w:val="28"/>
        </w:rPr>
        <w:t>”</w:t>
      </w:r>
    </w:p>
    <w:p>
      <w:pPr>
        <w:tabs>
          <w:tab w:val="left" w:pos="1453"/>
        </w:tabs>
        <w:spacing w:before="188"/>
        <w:ind w:left="0" w:right="517" w:firstLine="0"/>
        <w:jc w:val="center"/>
        <w:rPr>
          <w:sz w:val="28"/>
        </w:rPr>
      </w:pPr>
      <w:r>
        <w:rPr>
          <w:sz w:val="28"/>
        </w:rPr>
        <w:t>submitted</w:t>
      </w:r>
      <w:r>
        <w:rPr>
          <w:sz w:val="28"/>
        </w:rPr>
        <w:tab/>
      </w:r>
      <w:r>
        <w:rPr>
          <w:sz w:val="28"/>
        </w:rPr>
        <w:t>by</w:t>
      </w:r>
    </w:p>
    <w:p>
      <w:pPr>
        <w:tabs>
          <w:tab w:val="left" w:pos="1453"/>
        </w:tabs>
        <w:spacing w:before="188"/>
        <w:ind w:left="0" w:right="517" w:firstLine="0"/>
        <w:jc w:val="center"/>
        <w:rPr>
          <w:b/>
          <w:sz w:val="28"/>
        </w:rPr>
      </w:pPr>
      <w:r>
        <w:rPr>
          <w:b/>
          <w:sz w:val="28"/>
        </w:rPr>
        <w:t xml:space="preserve"> </w:t>
      </w:r>
    </w:p>
    <w:p>
      <w:pPr>
        <w:spacing w:before="0" w:line="580" w:lineRule="auto"/>
        <w:ind w:left="4560" w:right="3247" w:hanging="1764"/>
        <w:jc w:val="center"/>
        <w:rPr>
          <w:rFonts w:hint="default"/>
          <w:b/>
          <w:bCs/>
          <w:sz w:val="28"/>
          <w:szCs w:val="28"/>
          <w:lang w:val="en-IN"/>
        </w:rPr>
      </w:pPr>
      <w:r>
        <w:rPr>
          <w:rFonts w:hint="default"/>
          <w:b/>
          <w:bCs/>
          <w:sz w:val="28"/>
          <w:szCs w:val="28"/>
          <w:lang w:val="en-IN"/>
        </w:rPr>
        <w:t>VARSHA JHA</w:t>
      </w:r>
    </w:p>
    <w:p>
      <w:pPr>
        <w:spacing w:before="0"/>
        <w:ind w:left="0" w:right="533" w:firstLine="0"/>
        <w:jc w:val="center"/>
        <w:rPr>
          <w:b/>
          <w:sz w:val="28"/>
        </w:rPr>
      </w:pPr>
      <w:r>
        <w:rPr>
          <w:b/>
          <w:sz w:val="28"/>
        </w:rPr>
        <w:t>GUNJAN BEHERA</w:t>
      </w:r>
    </w:p>
    <w:p>
      <w:pPr>
        <w:pStyle w:val="5"/>
        <w:jc w:val="center"/>
        <w:rPr>
          <w:b/>
          <w:sz w:val="30"/>
        </w:rPr>
      </w:pPr>
    </w:p>
    <w:p>
      <w:pPr>
        <w:pStyle w:val="5"/>
        <w:spacing w:before="2"/>
        <w:jc w:val="center"/>
        <w:rPr>
          <w:rFonts w:hint="default"/>
          <w:b/>
          <w:sz w:val="28"/>
          <w:szCs w:val="28"/>
          <w:lang w:val="en-IN"/>
        </w:rPr>
      </w:pPr>
      <w:r>
        <w:rPr>
          <w:rFonts w:hint="default"/>
          <w:b/>
          <w:sz w:val="28"/>
          <w:szCs w:val="28"/>
          <w:lang w:val="en-IN"/>
        </w:rPr>
        <w:t>SHUBHANGI SRIVASTAV</w:t>
      </w:r>
    </w:p>
    <w:p>
      <w:pPr>
        <w:spacing w:before="233"/>
        <w:ind w:left="0" w:right="533" w:firstLine="0"/>
        <w:jc w:val="center"/>
        <w:rPr>
          <w:b/>
          <w:sz w:val="28"/>
        </w:rPr>
      </w:pPr>
    </w:p>
    <w:p>
      <w:pPr>
        <w:spacing w:before="68"/>
        <w:ind w:left="0" w:right="517" w:firstLine="0"/>
        <w:jc w:val="both"/>
        <w:rPr>
          <w:b/>
          <w:sz w:val="28"/>
        </w:rPr>
      </w:pPr>
    </w:p>
    <w:p>
      <w:pPr>
        <w:pStyle w:val="5"/>
        <w:spacing w:before="10"/>
        <w:rPr>
          <w:b/>
          <w:sz w:val="39"/>
        </w:rPr>
      </w:pPr>
    </w:p>
    <w:p>
      <w:pPr>
        <w:spacing w:line="360" w:lineRule="auto"/>
        <w:jc w:val="center"/>
        <w:rPr>
          <w:rFonts w:hint="default"/>
          <w:sz w:val="28"/>
          <w:lang w:val="en-IN"/>
        </w:rPr>
      </w:pPr>
      <w:r>
        <w:rPr>
          <w:sz w:val="28"/>
        </w:rPr>
        <w:t xml:space="preserve">in partial fulfillment of the requirements for the award of the </w:t>
      </w:r>
      <w:r>
        <w:rPr>
          <w:b/>
          <w:sz w:val="28"/>
        </w:rPr>
        <w:t xml:space="preserve">Degree of Bachelor of Technology </w:t>
      </w:r>
      <w:r>
        <w:rPr>
          <w:sz w:val="28"/>
        </w:rPr>
        <w:t xml:space="preserve">in </w:t>
      </w:r>
      <w:r>
        <w:rPr>
          <w:b/>
          <w:sz w:val="28"/>
        </w:rPr>
        <w:t xml:space="preserve">Discipline of Engineering </w:t>
      </w:r>
      <w:r>
        <w:rPr>
          <w:sz w:val="28"/>
        </w:rPr>
        <w:t>is a bonafide record of the work carried out under my(our) guidance and supervision at School of Computer Science Engineering, Kalinga Institute of Industrial Technology, Deemed to be University</w:t>
      </w:r>
      <w:r>
        <w:rPr>
          <w:rFonts w:hint="default"/>
          <w:sz w:val="28"/>
          <w:lang w:val="en-IN"/>
        </w:rPr>
        <w:t>.</w:t>
      </w: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pStyle w:val="2"/>
        <w:spacing w:before="244"/>
      </w:pPr>
    </w:p>
    <w:p>
      <w:pPr>
        <w:pStyle w:val="2"/>
        <w:spacing w:before="244"/>
      </w:pPr>
    </w:p>
    <w:p>
      <w:pPr>
        <w:pStyle w:val="2"/>
        <w:spacing w:before="244"/>
        <w:jc w:val="center"/>
      </w:pPr>
      <w:r>
        <w:t>ACKNOWLEDGEMENTS</w:t>
      </w:r>
    </w:p>
    <w:p>
      <w:pPr>
        <w:spacing w:before="274"/>
        <w:ind w:left="0" w:right="232" w:firstLine="0"/>
        <w:jc w:val="center"/>
        <w:rPr>
          <w:sz w:val="28"/>
        </w:rPr>
      </w:pPr>
      <w:r>
        <w:rPr>
          <w:spacing w:val="-12"/>
          <w:sz w:val="28"/>
        </w:rPr>
        <w:t xml:space="preserve">We </w:t>
      </w:r>
      <w:r>
        <w:rPr>
          <w:sz w:val="28"/>
        </w:rPr>
        <w:t>would like to express our  special thanks to our project guide</w:t>
      </w:r>
      <w:r>
        <w:rPr>
          <w:spacing w:val="-43"/>
          <w:sz w:val="28"/>
        </w:rPr>
        <w:t xml:space="preserve"> </w:t>
      </w:r>
      <w:r>
        <w:rPr>
          <w:sz w:val="28"/>
        </w:rPr>
        <w:t>Prof.</w:t>
      </w:r>
      <w:r>
        <w:rPr>
          <w:rFonts w:hint="default"/>
          <w:sz w:val="28"/>
          <w:lang w:val="en-IN"/>
        </w:rPr>
        <w:t xml:space="preserve"> </w:t>
      </w:r>
      <w:r>
        <w:rPr>
          <w:sz w:val="28"/>
        </w:rPr>
        <w:t>Santwana Sagnika who gave us the golden opportunity to do this wonderful</w:t>
      </w:r>
      <w:r>
        <w:rPr>
          <w:spacing w:val="-6"/>
          <w:sz w:val="28"/>
        </w:rPr>
        <w:t xml:space="preserve"> </w:t>
      </w:r>
      <w:r>
        <w:rPr>
          <w:sz w:val="28"/>
        </w:rPr>
        <w:t>project</w:t>
      </w:r>
      <w:r>
        <w:rPr>
          <w:spacing w:val="-6"/>
          <w:sz w:val="28"/>
        </w:rPr>
        <w:t xml:space="preserve"> </w:t>
      </w:r>
      <w:r>
        <w:rPr>
          <w:sz w:val="28"/>
        </w:rPr>
        <w:t>of</w:t>
      </w:r>
      <w:r>
        <w:rPr>
          <w:spacing w:val="-6"/>
          <w:sz w:val="28"/>
        </w:rPr>
        <w:t xml:space="preserve"> </w:t>
      </w:r>
      <w:r>
        <w:rPr>
          <w:sz w:val="28"/>
        </w:rPr>
        <w:t>Computer</w:t>
      </w:r>
      <w:r>
        <w:rPr>
          <w:spacing w:val="-6"/>
          <w:sz w:val="28"/>
        </w:rPr>
        <w:t xml:space="preserve"> </w:t>
      </w:r>
      <w:r>
        <w:rPr>
          <w:sz w:val="28"/>
        </w:rPr>
        <w:t>Science</w:t>
      </w:r>
      <w:r>
        <w:rPr>
          <w:spacing w:val="-6"/>
          <w:sz w:val="28"/>
        </w:rPr>
        <w:t xml:space="preserve"> </w:t>
      </w:r>
      <w:r>
        <w:rPr>
          <w:sz w:val="28"/>
        </w:rPr>
        <w:t>&amp;</w:t>
      </w:r>
      <w:r>
        <w:rPr>
          <w:spacing w:val="-6"/>
          <w:sz w:val="28"/>
        </w:rPr>
        <w:t xml:space="preserve"> </w:t>
      </w:r>
      <w:r>
        <w:rPr>
          <w:sz w:val="28"/>
        </w:rPr>
        <w:t>Engineering</w:t>
      </w:r>
      <w:r>
        <w:rPr>
          <w:spacing w:val="-6"/>
          <w:sz w:val="28"/>
        </w:rPr>
        <w:t xml:space="preserve"> </w:t>
      </w:r>
      <w:r>
        <w:rPr>
          <w:sz w:val="28"/>
        </w:rPr>
        <w:t>on</w:t>
      </w:r>
      <w:r>
        <w:rPr>
          <w:spacing w:val="-5"/>
          <w:sz w:val="28"/>
        </w:rPr>
        <w:t xml:space="preserve"> </w:t>
      </w:r>
      <w:r>
        <w:rPr>
          <w:sz w:val="28"/>
        </w:rPr>
        <w:t>“</w:t>
      </w:r>
      <w:r>
        <w:rPr>
          <w:rFonts w:hint="default"/>
          <w:sz w:val="28"/>
          <w:lang w:val="en-IN"/>
        </w:rPr>
        <w:t>Resume Screening</w:t>
      </w:r>
      <w:r>
        <w:rPr>
          <w:sz w:val="28"/>
        </w:rPr>
        <w:t xml:space="preserve">”, who also helped us in completing our project. </w:t>
      </w:r>
      <w:r>
        <w:rPr>
          <w:spacing w:val="-12"/>
          <w:sz w:val="28"/>
        </w:rPr>
        <w:t xml:space="preserve">We </w:t>
      </w:r>
      <w:r>
        <w:rPr>
          <w:sz w:val="28"/>
        </w:rPr>
        <w:t>got to know about</w:t>
      </w:r>
      <w:r>
        <w:rPr>
          <w:spacing w:val="-6"/>
          <w:sz w:val="28"/>
        </w:rPr>
        <w:t xml:space="preserve"> </w:t>
      </w:r>
      <w:r>
        <w:rPr>
          <w:sz w:val="28"/>
        </w:rPr>
        <w:t>so</w:t>
      </w:r>
      <w:r>
        <w:rPr>
          <w:spacing w:val="-5"/>
          <w:sz w:val="28"/>
        </w:rPr>
        <w:t xml:space="preserve"> </w:t>
      </w:r>
      <w:r>
        <w:rPr>
          <w:sz w:val="28"/>
        </w:rPr>
        <w:t>many</w:t>
      </w:r>
      <w:r>
        <w:rPr>
          <w:spacing w:val="-5"/>
          <w:sz w:val="28"/>
        </w:rPr>
        <w:t xml:space="preserve"> </w:t>
      </w:r>
      <w:r>
        <w:rPr>
          <w:sz w:val="28"/>
        </w:rPr>
        <w:t>new</w:t>
      </w:r>
      <w:r>
        <w:rPr>
          <w:spacing w:val="-5"/>
          <w:sz w:val="28"/>
        </w:rPr>
        <w:t xml:space="preserve"> </w:t>
      </w:r>
      <w:r>
        <w:rPr>
          <w:sz w:val="28"/>
        </w:rPr>
        <w:t>things</w:t>
      </w:r>
      <w:r>
        <w:rPr>
          <w:spacing w:val="-5"/>
          <w:sz w:val="28"/>
        </w:rPr>
        <w:t xml:space="preserve"> </w:t>
      </w:r>
      <w:r>
        <w:rPr>
          <w:sz w:val="28"/>
        </w:rPr>
        <w:t>and</w:t>
      </w:r>
      <w:r>
        <w:rPr>
          <w:spacing w:val="-5"/>
          <w:sz w:val="28"/>
        </w:rPr>
        <w:t xml:space="preserve"> </w:t>
      </w:r>
      <w:r>
        <w:rPr>
          <w:sz w:val="28"/>
        </w:rPr>
        <w:t>their</w:t>
      </w:r>
      <w:r>
        <w:rPr>
          <w:spacing w:val="-6"/>
          <w:sz w:val="28"/>
        </w:rPr>
        <w:t xml:space="preserve"> </w:t>
      </w:r>
      <w:r>
        <w:rPr>
          <w:sz w:val="28"/>
        </w:rPr>
        <w:t>implementation</w:t>
      </w:r>
      <w:r>
        <w:rPr>
          <w:spacing w:val="-5"/>
          <w:sz w:val="28"/>
        </w:rPr>
        <w:t xml:space="preserve"> </w:t>
      </w:r>
      <w:r>
        <w:rPr>
          <w:sz w:val="28"/>
        </w:rPr>
        <w:t>in</w:t>
      </w:r>
      <w:r>
        <w:rPr>
          <w:spacing w:val="-5"/>
          <w:sz w:val="28"/>
        </w:rPr>
        <w:t xml:space="preserve"> </w:t>
      </w:r>
      <w:r>
        <w:rPr>
          <w:sz w:val="28"/>
        </w:rPr>
        <w:t>required</w:t>
      </w:r>
      <w:r>
        <w:rPr>
          <w:spacing w:val="-5"/>
          <w:sz w:val="28"/>
        </w:rPr>
        <w:t xml:space="preserve"> </w:t>
      </w:r>
      <w:r>
        <w:rPr>
          <w:sz w:val="28"/>
        </w:rPr>
        <w:t>places.</w:t>
      </w:r>
    </w:p>
    <w:p>
      <w:pPr>
        <w:spacing w:before="5" w:line="379" w:lineRule="auto"/>
        <w:ind w:left="849" w:right="1082" w:firstLine="0"/>
        <w:jc w:val="center"/>
        <w:rPr>
          <w:sz w:val="28"/>
        </w:rPr>
      </w:pPr>
      <w:r>
        <w:rPr>
          <w:sz w:val="28"/>
        </w:rPr>
        <w:t>Secondly,we would also like to thank our parents and friends who helped us a lot in finalizing this project within the limited time frame.</w:t>
      </w:r>
    </w:p>
    <w:p>
      <w:pPr>
        <w:pStyle w:val="5"/>
        <w:jc w:val="center"/>
        <w:rPr>
          <w:sz w:val="30"/>
        </w:rPr>
      </w:pPr>
    </w:p>
    <w:p>
      <w:pPr>
        <w:spacing w:before="0" w:line="580" w:lineRule="auto"/>
        <w:ind w:left="4560" w:right="3247" w:hanging="1764"/>
        <w:jc w:val="center"/>
        <w:rPr>
          <w:rFonts w:hint="default"/>
          <w:b/>
          <w:bCs/>
          <w:sz w:val="28"/>
          <w:szCs w:val="28"/>
          <w:lang w:val="en-IN"/>
        </w:rPr>
      </w:pPr>
      <w:r>
        <w:rPr>
          <w:rFonts w:hint="default"/>
          <w:b/>
          <w:bCs/>
          <w:sz w:val="28"/>
          <w:szCs w:val="28"/>
          <w:lang w:val="en-IN"/>
        </w:rPr>
        <w:t>VARSHA JHA (1805086)</w:t>
      </w:r>
    </w:p>
    <w:p>
      <w:pPr>
        <w:spacing w:before="0"/>
        <w:ind w:left="0" w:right="533" w:firstLine="0"/>
        <w:jc w:val="center"/>
        <w:rPr>
          <w:rFonts w:hint="default"/>
          <w:b/>
          <w:sz w:val="28"/>
          <w:lang w:val="en-IN"/>
        </w:rPr>
      </w:pPr>
      <w:r>
        <w:rPr>
          <w:b/>
          <w:sz w:val="28"/>
        </w:rPr>
        <w:t>GUNJAN BEHERA</w:t>
      </w:r>
      <w:r>
        <w:rPr>
          <w:rFonts w:hint="default"/>
          <w:b/>
          <w:sz w:val="28"/>
          <w:lang w:val="en-IN"/>
        </w:rPr>
        <w:t xml:space="preserve"> (1805664)</w:t>
      </w:r>
    </w:p>
    <w:p>
      <w:pPr>
        <w:pStyle w:val="5"/>
        <w:jc w:val="center"/>
        <w:rPr>
          <w:b/>
          <w:sz w:val="30"/>
        </w:rPr>
      </w:pPr>
    </w:p>
    <w:p>
      <w:pPr>
        <w:spacing w:before="1" w:line="360" w:lineRule="auto"/>
        <w:ind w:right="127" w:firstLine="3082" w:firstLineChars="1100"/>
        <w:jc w:val="both"/>
        <w:rPr>
          <w:rFonts w:hint="default"/>
          <w:b/>
          <w:sz w:val="28"/>
          <w:lang w:val="en-IN"/>
        </w:rPr>
      </w:pPr>
      <w:r>
        <w:rPr>
          <w:rFonts w:hint="default"/>
          <w:b/>
          <w:sz w:val="28"/>
          <w:szCs w:val="28"/>
          <w:lang w:val="en-IN"/>
        </w:rPr>
        <w:t>SHUBHANGI SRIVASTAVA  (1805706)</w:t>
      </w: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line="360" w:lineRule="auto"/>
        <w:jc w:val="center"/>
        <w:rPr>
          <w:rFonts w:hint="default"/>
          <w:sz w:val="28"/>
          <w:lang w:val="en-IN"/>
        </w:rPr>
      </w:pPr>
    </w:p>
    <w:p>
      <w:pPr>
        <w:spacing w:before="69"/>
        <w:ind w:left="0" w:right="159" w:firstLine="0"/>
        <w:jc w:val="center"/>
        <w:rPr>
          <w:b/>
          <w:bCs w:val="0"/>
          <w:sz w:val="36"/>
        </w:rPr>
      </w:pPr>
      <w:r>
        <w:rPr>
          <w:b/>
          <w:bCs w:val="0"/>
          <w:sz w:val="36"/>
        </w:rPr>
        <w:t>ABSTRACT</w:t>
      </w:r>
    </w:p>
    <w:p>
      <w:pPr>
        <w:pStyle w:val="5"/>
        <w:spacing w:line="360" w:lineRule="auto"/>
        <w:jc w:val="both"/>
        <w:rPr>
          <w:rFonts w:hint="default" w:ascii="Times New Roman" w:hAnsi="Times New Roman" w:cs="Times New Roman"/>
          <w:b/>
          <w:sz w:val="24"/>
          <w:szCs w:val="24"/>
        </w:rPr>
      </w:pPr>
    </w:p>
    <w:p>
      <w:pPr>
        <w:pStyle w:val="5"/>
        <w:spacing w:before="1" w:line="360" w:lineRule="auto"/>
        <w:ind w:left="110" w:right="810"/>
        <w:jc w:val="both"/>
        <w:rPr>
          <w:rFonts w:hint="default" w:ascii="Times New Roman" w:hAnsi="Times New Roman" w:eastAsia="SimSun" w:cs="Times New Roman"/>
          <w:b w:val="0"/>
          <w:bCs w:val="0"/>
          <w:i w:val="0"/>
          <w:iCs w:val="0"/>
          <w:caps w:val="0"/>
          <w:color w:val="202124"/>
          <w:spacing w:val="0"/>
          <w:sz w:val="24"/>
          <w:szCs w:val="24"/>
          <w:shd w:val="clear" w:fill="FFFFFF"/>
          <w:lang w:val="en-IN"/>
        </w:rPr>
      </w:pPr>
      <w:r>
        <w:rPr>
          <w:rFonts w:hint="default" w:ascii="Times New Roman" w:hAnsi="Times New Roman" w:eastAsia="SimSun" w:cs="Times New Roman"/>
          <w:b w:val="0"/>
          <w:bCs w:val="0"/>
          <w:i w:val="0"/>
          <w:iCs w:val="0"/>
          <w:caps w:val="0"/>
          <w:color w:val="202124"/>
          <w:spacing w:val="0"/>
          <w:sz w:val="24"/>
          <w:szCs w:val="24"/>
          <w:shd w:val="clear" w:fill="FFFFFF"/>
          <w:lang w:val="en-IN"/>
        </w:rPr>
        <w:t>T</w:t>
      </w:r>
      <w:r>
        <w:rPr>
          <w:rFonts w:hint="default" w:ascii="Times New Roman" w:hAnsi="Times New Roman" w:eastAsia="SimSun" w:cs="Times New Roman"/>
          <w:b w:val="0"/>
          <w:bCs w:val="0"/>
          <w:i w:val="0"/>
          <w:iCs w:val="0"/>
          <w:caps w:val="0"/>
          <w:color w:val="202124"/>
          <w:spacing w:val="0"/>
          <w:sz w:val="24"/>
          <w:szCs w:val="24"/>
          <w:shd w:val="clear" w:fill="FFFFFF"/>
        </w:rPr>
        <w:t xml:space="preserve">echnology is the most useful form of science </w:t>
      </w:r>
      <w:r>
        <w:rPr>
          <w:rFonts w:hint="default" w:ascii="Times New Roman" w:hAnsi="Times New Roman" w:eastAsia="SimSun" w:cs="Times New Roman"/>
          <w:b w:val="0"/>
          <w:bCs w:val="0"/>
          <w:i w:val="0"/>
          <w:iCs w:val="0"/>
          <w:caps w:val="0"/>
          <w:color w:val="202124"/>
          <w:spacing w:val="0"/>
          <w:sz w:val="24"/>
          <w:szCs w:val="24"/>
          <w:shd w:val="clear" w:fill="FFFFFF"/>
          <w:lang w:val="en-IN"/>
        </w:rPr>
        <w:t>in today’s world</w:t>
      </w:r>
      <w:r>
        <w:rPr>
          <w:rFonts w:hint="default" w:ascii="Times New Roman" w:hAnsi="Times New Roman" w:eastAsia="SimSun" w:cs="Times New Roman"/>
          <w:b w:val="0"/>
          <w:bCs w:val="0"/>
          <w:i w:val="0"/>
          <w:iCs w:val="0"/>
          <w:caps w:val="0"/>
          <w:color w:val="202124"/>
          <w:spacing w:val="0"/>
          <w:sz w:val="24"/>
          <w:szCs w:val="24"/>
          <w:shd w:val="clear" w:fill="FFFFFF"/>
        </w:rPr>
        <w:t>. In simple words, technology is when we take the concepts of science and transform them into gadgets and devices that are useful t</w:t>
      </w:r>
      <w:r>
        <w:rPr>
          <w:rFonts w:hint="default" w:ascii="Times New Roman" w:hAnsi="Times New Roman" w:eastAsia="SimSun" w:cs="Times New Roman"/>
          <w:b w:val="0"/>
          <w:bCs w:val="0"/>
          <w:i w:val="0"/>
          <w:iCs w:val="0"/>
          <w:caps w:val="0"/>
          <w:color w:val="202124"/>
          <w:spacing w:val="0"/>
          <w:sz w:val="24"/>
          <w:szCs w:val="24"/>
          <w:shd w:val="clear" w:fill="FFFFFF"/>
          <w:lang w:val="en-IN"/>
        </w:rPr>
        <w:t>o</w:t>
      </w:r>
      <w:r>
        <w:rPr>
          <w:rFonts w:hint="default" w:ascii="Times New Roman" w:hAnsi="Times New Roman" w:eastAsia="SimSun" w:cs="Times New Roman"/>
          <w:b w:val="0"/>
          <w:bCs w:val="0"/>
          <w:i w:val="0"/>
          <w:iCs w:val="0"/>
          <w:caps w:val="0"/>
          <w:color w:val="202124"/>
          <w:spacing w:val="0"/>
          <w:sz w:val="24"/>
          <w:szCs w:val="24"/>
          <w:shd w:val="clear" w:fill="FFFFFF"/>
        </w:rPr>
        <w:t xml:space="preserve"> us as human beings. When we look around us, almost everything is a result of or a form of technology.</w:t>
      </w:r>
      <w:r>
        <w:rPr>
          <w:rFonts w:hint="default" w:ascii="Times New Roman" w:hAnsi="Times New Roman" w:eastAsia="SimSun" w:cs="Times New Roman"/>
          <w:b w:val="0"/>
          <w:bCs w:val="0"/>
          <w:i w:val="0"/>
          <w:iCs w:val="0"/>
          <w:caps w:val="0"/>
          <w:color w:val="202124"/>
          <w:spacing w:val="0"/>
          <w:sz w:val="24"/>
          <w:szCs w:val="24"/>
          <w:shd w:val="clear" w:fill="FFFFFF"/>
          <w:lang w:val="en-IN"/>
        </w:rPr>
        <w:t>So to continue creating  new device and gadgets we also need the right person with proper knowledge in specific technologies that can be used to develop.</w:t>
      </w:r>
    </w:p>
    <w:p>
      <w:pPr>
        <w:pStyle w:val="5"/>
        <w:spacing w:before="1" w:line="360" w:lineRule="auto"/>
        <w:ind w:left="110" w:right="810"/>
        <w:jc w:val="both"/>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cs="Times New Roman"/>
          <w:i w:val="0"/>
          <w:iCs w:val="0"/>
          <w:caps w:val="0"/>
          <w:color w:val="222222"/>
          <w:spacing w:val="0"/>
          <w:sz w:val="24"/>
          <w:szCs w:val="24"/>
          <w:shd w:val="clear" w:fill="FFFFFF"/>
          <w:lang w:val="en-IN"/>
        </w:rPr>
        <w:t>This project aims in c</w:t>
      </w:r>
      <w:r>
        <w:rPr>
          <w:rFonts w:hint="default" w:ascii="Times New Roman" w:hAnsi="Times New Roman" w:eastAsia="sans-serif" w:cs="Times New Roman"/>
          <w:i w:val="0"/>
          <w:iCs w:val="0"/>
          <w:caps w:val="0"/>
          <w:color w:val="222222"/>
          <w:spacing w:val="0"/>
          <w:sz w:val="24"/>
          <w:szCs w:val="24"/>
          <w:shd w:val="clear" w:fill="FFFFFF"/>
        </w:rPr>
        <w:t xml:space="preserve">hoosing the right people for </w:t>
      </w:r>
      <w:r>
        <w:rPr>
          <w:rFonts w:hint="default" w:ascii="Times New Roman" w:hAnsi="Times New Roman" w:eastAsia="sans-serif" w:cs="Times New Roman"/>
          <w:i w:val="0"/>
          <w:iCs w:val="0"/>
          <w:caps w:val="0"/>
          <w:color w:val="222222"/>
          <w:spacing w:val="0"/>
          <w:sz w:val="24"/>
          <w:szCs w:val="24"/>
          <w:shd w:val="clear" w:fill="FFFFFF"/>
          <w:lang w:val="en-IN"/>
        </w:rPr>
        <w:t>a</w:t>
      </w:r>
      <w:r>
        <w:rPr>
          <w:rFonts w:hint="default" w:ascii="Times New Roman" w:hAnsi="Times New Roman" w:eastAsia="sans-serif" w:cs="Times New Roman"/>
          <w:i w:val="0"/>
          <w:iCs w:val="0"/>
          <w:caps w:val="0"/>
          <w:color w:val="222222"/>
          <w:spacing w:val="0"/>
          <w:sz w:val="24"/>
          <w:szCs w:val="24"/>
          <w:shd w:val="clear" w:fill="FFFFFF"/>
        </w:rPr>
        <w:t xml:space="preserve"> job is the biggest responsibility of every business since choosing the right set of people can accelerate business growth exponentially.</w:t>
      </w:r>
    </w:p>
    <w:p>
      <w:pPr>
        <w:pStyle w:val="5"/>
        <w:spacing w:before="1" w:line="360" w:lineRule="auto"/>
        <w:ind w:left="110" w:right="810"/>
        <w:jc w:val="both"/>
        <w:rPr>
          <w:rFonts w:hint="default" w:ascii="Times New Roman" w:hAnsi="Times New Roman" w:eastAsia="SimSun" w:cs="Times New Roman"/>
          <w:b w:val="0"/>
          <w:bCs w:val="0"/>
          <w:i w:val="0"/>
          <w:iCs w:val="0"/>
          <w:caps w:val="0"/>
          <w:color w:val="202124"/>
          <w:spacing w:val="0"/>
          <w:sz w:val="24"/>
          <w:szCs w:val="24"/>
          <w:shd w:val="clear" w:fill="FFFFFF"/>
          <w:lang w:val="en-IN"/>
        </w:rPr>
      </w:pPr>
    </w:p>
    <w:p>
      <w:pPr>
        <w:pStyle w:val="5"/>
        <w:spacing w:before="1" w:line="360" w:lineRule="auto"/>
        <w:ind w:left="110" w:right="810"/>
        <w:jc w:val="both"/>
        <w:rPr>
          <w:rFonts w:hint="default" w:ascii="Times New Roman" w:hAnsi="Times New Roman" w:eastAsia="sans-serif" w:cs="Times New Roman"/>
          <w:i w:val="0"/>
          <w:iCs w:val="0"/>
          <w:caps w:val="0"/>
          <w:spacing w:val="0"/>
          <w:sz w:val="24"/>
          <w:szCs w:val="24"/>
        </w:rPr>
      </w:pPr>
    </w:p>
    <w:p>
      <w:pPr>
        <w:pStyle w:val="5"/>
        <w:spacing w:before="1" w:line="360" w:lineRule="auto"/>
        <w:ind w:right="810"/>
        <w:jc w:val="both"/>
        <w:rPr>
          <w:rFonts w:hint="default" w:eastAsia="SimSun" w:cs="Times New Roman"/>
          <w:b w:val="0"/>
          <w:bCs w:val="0"/>
          <w:i w:val="0"/>
          <w:iCs w:val="0"/>
          <w:caps w:val="0"/>
          <w:color w:val="202124"/>
          <w:spacing w:val="0"/>
          <w:sz w:val="24"/>
          <w:szCs w:val="24"/>
          <w:shd w:val="clear" w:fill="FFFFFF"/>
          <w:lang w:val="en-IN"/>
        </w:rPr>
      </w:pPr>
    </w:p>
    <w:p>
      <w:pPr>
        <w:pStyle w:val="5"/>
        <w:spacing w:before="1" w:line="360" w:lineRule="auto"/>
        <w:ind w:left="110" w:right="810"/>
        <w:jc w:val="both"/>
        <w:rPr>
          <w:rFonts w:hint="default" w:eastAsia="SimSun" w:cs="Times New Roman"/>
          <w:b w:val="0"/>
          <w:bCs w:val="0"/>
          <w:i w:val="0"/>
          <w:iCs w:val="0"/>
          <w:caps w:val="0"/>
          <w:color w:val="202124"/>
          <w:spacing w:val="0"/>
          <w:sz w:val="24"/>
          <w:szCs w:val="24"/>
          <w:shd w:val="clear" w:fill="FFFFFF"/>
          <w:lang w:val="en-IN"/>
        </w:rPr>
      </w:pPr>
    </w:p>
    <w:p>
      <w:pPr>
        <w:pStyle w:val="5"/>
        <w:spacing w:before="1" w:line="360" w:lineRule="auto"/>
        <w:ind w:left="110" w:right="810"/>
        <w:jc w:val="both"/>
        <w:rPr>
          <w:rFonts w:hint="default" w:eastAsia="SimSun" w:cs="Times New Roman"/>
          <w:b w:val="0"/>
          <w:bCs w:val="0"/>
          <w:i w:val="0"/>
          <w:iCs w:val="0"/>
          <w:caps w:val="0"/>
          <w:color w:val="202124"/>
          <w:spacing w:val="0"/>
          <w:sz w:val="24"/>
          <w:szCs w:val="24"/>
          <w:shd w:val="clear" w:fill="FFFFFF"/>
          <w:lang w:val="en-IN"/>
        </w:rPr>
      </w:pPr>
    </w:p>
    <w:p>
      <w:pPr>
        <w:pStyle w:val="5"/>
        <w:spacing w:before="1" w:line="360" w:lineRule="auto"/>
        <w:ind w:left="110" w:right="810"/>
        <w:jc w:val="both"/>
        <w:rPr>
          <w:rFonts w:hint="default" w:eastAsia="SimSun" w:cs="Times New Roman"/>
          <w:b w:val="0"/>
          <w:bCs w:val="0"/>
          <w:i w:val="0"/>
          <w:iCs w:val="0"/>
          <w:caps w:val="0"/>
          <w:color w:val="202124"/>
          <w:spacing w:val="0"/>
          <w:sz w:val="24"/>
          <w:szCs w:val="24"/>
          <w:shd w:val="clear" w:fill="FFFFFF"/>
          <w:lang w:val="en-IN"/>
        </w:rPr>
      </w:pPr>
    </w:p>
    <w:p>
      <w:pPr>
        <w:pStyle w:val="5"/>
        <w:spacing w:before="1" w:line="360" w:lineRule="auto"/>
        <w:ind w:left="110" w:right="810"/>
        <w:jc w:val="both"/>
        <w:rPr>
          <w:rFonts w:hint="default" w:ascii="Times New Roman" w:hAnsi="Times New Roman" w:eastAsia="SimSun" w:cs="Times New Roman"/>
          <w:b w:val="0"/>
          <w:bCs w:val="0"/>
          <w:i w:val="0"/>
          <w:iCs w:val="0"/>
          <w:caps w:val="0"/>
          <w:color w:val="202124"/>
          <w:spacing w:val="0"/>
          <w:sz w:val="24"/>
          <w:szCs w:val="24"/>
          <w:shd w:val="clear" w:fill="FFFFFF"/>
          <w:lang w:val="en-IN"/>
        </w:rPr>
      </w:pPr>
    </w:p>
    <w:p>
      <w:pPr>
        <w:pStyle w:val="5"/>
        <w:spacing w:before="1" w:line="360" w:lineRule="auto"/>
        <w:ind w:left="110" w:right="810"/>
        <w:jc w:val="both"/>
        <w:rPr>
          <w:rFonts w:hint="default" w:eastAsia="SimSun" w:cs="Times New Roman"/>
          <w:b w:val="0"/>
          <w:bCs w:val="0"/>
          <w:i w:val="0"/>
          <w:iCs w:val="0"/>
          <w:caps w:val="0"/>
          <w:color w:val="202124"/>
          <w:spacing w:val="0"/>
          <w:sz w:val="24"/>
          <w:szCs w:val="24"/>
          <w:shd w:val="clear" w:fill="FFFFFF"/>
          <w:lang w:val="en-IN"/>
        </w:rPr>
        <w:sectPr>
          <w:pgSz w:w="12240" w:h="15840"/>
          <w:pgMar w:top="1380" w:right="1260" w:bottom="1180" w:left="1060" w:header="0" w:footer="984" w:gutter="0"/>
          <w:cols w:space="720" w:num="1"/>
        </w:sectPr>
      </w:pPr>
    </w:p>
    <w:p>
      <w:pPr>
        <w:pStyle w:val="2"/>
        <w:ind w:left="1503" w:right="1082"/>
      </w:pPr>
      <w:r>
        <w:t>TABLE OF CONTENTS</w:t>
      </w:r>
    </w:p>
    <w:p>
      <w:pPr>
        <w:pStyle w:val="5"/>
        <w:rPr>
          <w:b/>
          <w:sz w:val="40"/>
        </w:rPr>
      </w:pPr>
    </w:p>
    <w:p>
      <w:pPr>
        <w:pStyle w:val="5"/>
        <w:spacing w:before="10"/>
        <w:rPr>
          <w:b/>
          <w:sz w:val="39"/>
        </w:rPr>
      </w:pPr>
    </w:p>
    <w:p>
      <w:pPr>
        <w:pStyle w:val="5"/>
        <w:tabs>
          <w:tab w:val="left" w:pos="9079"/>
          <w:tab w:val="left" w:pos="9514"/>
        </w:tabs>
        <w:ind w:left="305"/>
      </w:pPr>
      <w:r>
        <w:t>Abstract</w:t>
      </w:r>
      <w:r>
        <w:tab/>
      </w:r>
      <w:r>
        <w:t>:</w:t>
      </w:r>
      <w:r>
        <w:tab/>
      </w:r>
      <w:r>
        <w:t>4</w:t>
      </w:r>
    </w:p>
    <w:p>
      <w:pPr>
        <w:pStyle w:val="5"/>
        <w:spacing w:before="4"/>
        <w:rPr>
          <w:sz w:val="33"/>
        </w:rPr>
      </w:pPr>
    </w:p>
    <w:p>
      <w:pPr>
        <w:pStyle w:val="5"/>
        <w:tabs>
          <w:tab w:val="left" w:pos="9079"/>
          <w:tab w:val="left" w:pos="9514"/>
        </w:tabs>
        <w:ind w:left="305"/>
      </w:pPr>
      <w:r>
        <w:rPr>
          <w:spacing w:val="-4"/>
        </w:rPr>
        <w:t>Table</w:t>
      </w:r>
      <w:r>
        <w:t xml:space="preserve"> of</w:t>
      </w:r>
      <w:r>
        <w:rPr>
          <w:spacing w:val="1"/>
        </w:rPr>
        <w:t xml:space="preserve"> </w:t>
      </w:r>
      <w:r>
        <w:t>Contents</w:t>
      </w:r>
      <w:r>
        <w:tab/>
      </w:r>
      <w:r>
        <w:t>:</w:t>
      </w:r>
      <w:r>
        <w:tab/>
      </w:r>
      <w:r>
        <w:t>5</w:t>
      </w:r>
    </w:p>
    <w:p>
      <w:pPr>
        <w:pStyle w:val="5"/>
        <w:spacing w:before="5"/>
        <w:rPr>
          <w:sz w:val="33"/>
        </w:rPr>
      </w:pPr>
    </w:p>
    <w:p>
      <w:pPr>
        <w:pStyle w:val="5"/>
        <w:tabs>
          <w:tab w:val="left" w:pos="9079"/>
          <w:tab w:val="left" w:pos="9514"/>
        </w:tabs>
        <w:ind w:left="305"/>
      </w:pPr>
      <w:r>
        <w:t>CHAPTER 1: INTRODUCTION</w:t>
      </w:r>
      <w:r>
        <w:tab/>
      </w:r>
      <w:r>
        <w:t>:</w:t>
      </w:r>
      <w:r>
        <w:tab/>
      </w:r>
      <w:r>
        <w:t>6</w:t>
      </w:r>
    </w:p>
    <w:p>
      <w:pPr>
        <w:pStyle w:val="8"/>
        <w:numPr>
          <w:ilvl w:val="1"/>
          <w:numId w:val="1"/>
        </w:numPr>
        <w:tabs>
          <w:tab w:val="left" w:pos="1792"/>
        </w:tabs>
        <w:spacing w:before="54" w:after="0" w:line="240" w:lineRule="auto"/>
        <w:ind w:left="1791" w:right="0" w:hanging="347"/>
        <w:jc w:val="left"/>
        <w:rPr>
          <w:sz w:val="24"/>
        </w:rPr>
      </w:pPr>
      <w:r>
        <w:rPr>
          <w:sz w:val="24"/>
        </w:rPr>
        <w:t>About the Project</w:t>
      </w:r>
    </w:p>
    <w:p>
      <w:pPr>
        <w:pStyle w:val="8"/>
        <w:numPr>
          <w:ilvl w:val="1"/>
          <w:numId w:val="1"/>
        </w:numPr>
        <w:tabs>
          <w:tab w:val="left" w:pos="1792"/>
        </w:tabs>
        <w:spacing w:before="54" w:after="0" w:line="240" w:lineRule="auto"/>
        <w:ind w:left="1791" w:right="0" w:hanging="347"/>
        <w:jc w:val="left"/>
        <w:rPr>
          <w:sz w:val="24"/>
        </w:rPr>
      </w:pPr>
      <w:r>
        <w:rPr>
          <w:sz w:val="24"/>
        </w:rPr>
        <w:t>Aim of the Project</w:t>
      </w:r>
    </w:p>
    <w:p>
      <w:pPr>
        <w:pStyle w:val="8"/>
        <w:numPr>
          <w:ilvl w:val="1"/>
          <w:numId w:val="1"/>
        </w:numPr>
        <w:tabs>
          <w:tab w:val="left" w:pos="1805"/>
        </w:tabs>
        <w:spacing w:before="54" w:after="0" w:line="240" w:lineRule="auto"/>
        <w:ind w:left="1805" w:right="0" w:hanging="360"/>
        <w:jc w:val="left"/>
        <w:rPr>
          <w:sz w:val="24"/>
        </w:rPr>
      </w:pPr>
      <w:r>
        <w:rPr>
          <w:sz w:val="24"/>
        </w:rPr>
        <w:t>Objective of the Project</w:t>
      </w:r>
    </w:p>
    <w:p>
      <w:pPr>
        <w:pStyle w:val="5"/>
        <w:spacing w:before="4"/>
        <w:rPr>
          <w:sz w:val="33"/>
        </w:rPr>
      </w:pPr>
    </w:p>
    <w:p>
      <w:pPr>
        <w:pStyle w:val="5"/>
        <w:ind w:left="305"/>
      </w:pPr>
      <w:r>
        <mc:AlternateContent>
          <mc:Choice Requires="wps">
            <w:drawing>
              <wp:anchor distT="0" distB="0" distL="114300" distR="114300" simplePos="0" relativeHeight="251659264" behindDoc="0" locked="0" layoutInCell="1" allowOverlap="1">
                <wp:simplePos x="0" y="0"/>
                <wp:positionH relativeFrom="page">
                  <wp:posOffset>6407150</wp:posOffset>
                </wp:positionH>
                <wp:positionV relativeFrom="paragraph">
                  <wp:posOffset>6350</wp:posOffset>
                </wp:positionV>
                <wp:extent cx="492125" cy="4150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2125" cy="4150360"/>
                        </a:xfrm>
                        <a:prstGeom prst="rect">
                          <a:avLst/>
                        </a:prstGeom>
                        <a:noFill/>
                        <a:ln>
                          <a:noFill/>
                        </a:ln>
                      </wps:spPr>
                      <wps:txbx>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4"/>
                              <w:gridCol w:w="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7" w:hRule="atLeast"/>
                              </w:trPr>
                              <w:tc>
                                <w:tcPr>
                                  <w:tcW w:w="304" w:type="dxa"/>
                                </w:tcPr>
                                <w:p>
                                  <w:pPr>
                                    <w:pStyle w:val="9"/>
                                    <w:spacing w:before="0" w:line="266" w:lineRule="exact"/>
                                    <w:ind w:left="50"/>
                                    <w:rPr>
                                      <w:sz w:val="24"/>
                                    </w:rPr>
                                  </w:pPr>
                                  <w:r>
                                    <w:rPr>
                                      <w:sz w:val="24"/>
                                    </w:rPr>
                                    <w:t>:</w:t>
                                  </w:r>
                                </w:p>
                              </w:tc>
                              <w:tc>
                                <w:tcPr>
                                  <w:tcW w:w="471" w:type="dxa"/>
                                </w:tcPr>
                                <w:p>
                                  <w:pPr>
                                    <w:pStyle w:val="9"/>
                                    <w:spacing w:before="0" w:line="266" w:lineRule="exact"/>
                                    <w:rPr>
                                      <w:sz w:val="24"/>
                                    </w:rPr>
                                  </w:pPr>
                                  <w:r>
                                    <w:rPr>
                                      <w:sz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ind w:left="50"/>
                                    <w:rPr>
                                      <w:sz w:val="24"/>
                                    </w:rPr>
                                  </w:pPr>
                                  <w:r>
                                    <w:rPr>
                                      <w:sz w:val="24"/>
                                    </w:rPr>
                                    <w:t>:</w:t>
                                  </w:r>
                                </w:p>
                              </w:tc>
                              <w:tc>
                                <w:tcPr>
                                  <w:tcW w:w="471" w:type="dxa"/>
                                </w:tcPr>
                                <w:p>
                                  <w:pPr>
                                    <w:pStyle w:val="9"/>
                                    <w:rPr>
                                      <w:sz w:val="24"/>
                                    </w:rPr>
                                  </w:pPr>
                                  <w:r>
                                    <w:rPr>
                                      <w:sz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ind w:left="50"/>
                                    <w:rPr>
                                      <w:sz w:val="24"/>
                                    </w:rPr>
                                  </w:pPr>
                                  <w:r>
                                    <w:rPr>
                                      <w:sz w:val="24"/>
                                    </w:rPr>
                                    <w:t>:</w:t>
                                  </w:r>
                                </w:p>
                              </w:tc>
                              <w:tc>
                                <w:tcPr>
                                  <w:tcW w:w="471" w:type="dxa"/>
                                </w:tcPr>
                                <w:p>
                                  <w:pPr>
                                    <w:pStyle w:val="9"/>
                                    <w:rPr>
                                      <w:sz w:val="24"/>
                                    </w:rPr>
                                  </w:pPr>
                                  <w:r>
                                    <w:rPr>
                                      <w:sz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04" w:type="dxa"/>
                                </w:tcPr>
                                <w:p>
                                  <w:pPr>
                                    <w:pStyle w:val="9"/>
                                    <w:ind w:left="56"/>
                                    <w:rPr>
                                      <w:sz w:val="24"/>
                                    </w:rPr>
                                  </w:pPr>
                                  <w:r>
                                    <w:rPr>
                                      <w:sz w:val="24"/>
                                    </w:rPr>
                                    <w:t>:</w:t>
                                  </w:r>
                                </w:p>
                              </w:tc>
                              <w:tc>
                                <w:tcPr>
                                  <w:tcW w:w="471" w:type="dxa"/>
                                </w:tcPr>
                                <w:p>
                                  <w:pPr>
                                    <w:pStyle w:val="9"/>
                                    <w:rPr>
                                      <w:sz w:val="24"/>
                                    </w:rPr>
                                  </w:pPr>
                                  <w:r>
                                    <w:rPr>
                                      <w:sz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04" w:type="dxa"/>
                                </w:tcPr>
                                <w:p>
                                  <w:pPr>
                                    <w:pStyle w:val="9"/>
                                    <w:ind w:left="50"/>
                                    <w:rPr>
                                      <w:sz w:val="24"/>
                                    </w:rPr>
                                  </w:pPr>
                                  <w:r>
                                    <w:rPr>
                                      <w:sz w:val="24"/>
                                    </w:rPr>
                                    <w:t>:</w:t>
                                  </w:r>
                                </w:p>
                              </w:tc>
                              <w:tc>
                                <w:tcPr>
                                  <w:tcW w:w="471" w:type="dxa"/>
                                </w:tcPr>
                                <w:p>
                                  <w:pPr>
                                    <w:pStyle w:val="9"/>
                                    <w:rPr>
                                      <w:sz w:val="24"/>
                                    </w:rPr>
                                  </w:pPr>
                                  <w:r>
                                    <w:rPr>
                                      <w:sz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04" w:type="dxa"/>
                                </w:tcPr>
                                <w:p>
                                  <w:pPr>
                                    <w:pStyle w:val="9"/>
                                    <w:ind w:left="50"/>
                                    <w:rPr>
                                      <w:sz w:val="24"/>
                                    </w:rPr>
                                  </w:pPr>
                                  <w:r>
                                    <w:rPr>
                                      <w:sz w:val="24"/>
                                    </w:rPr>
                                    <w:t>:</w:t>
                                  </w:r>
                                </w:p>
                              </w:tc>
                              <w:tc>
                                <w:tcPr>
                                  <w:tcW w:w="471" w:type="dxa"/>
                                </w:tcPr>
                                <w:p>
                                  <w:pPr>
                                    <w:pStyle w:val="9"/>
                                    <w:rPr>
                                      <w:sz w:val="24"/>
                                    </w:rPr>
                                  </w:pPr>
                                  <w:r>
                                    <w:rPr>
                                      <w:sz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04" w:type="dxa"/>
                                </w:tcPr>
                                <w:p>
                                  <w:pPr>
                                    <w:pStyle w:val="9"/>
                                    <w:ind w:left="50"/>
                                    <w:rPr>
                                      <w:sz w:val="24"/>
                                    </w:rPr>
                                  </w:pPr>
                                  <w:r>
                                    <w:rPr>
                                      <w:sz w:val="24"/>
                                    </w:rPr>
                                    <w:t>:</w:t>
                                  </w:r>
                                </w:p>
                              </w:tc>
                              <w:tc>
                                <w:tcPr>
                                  <w:tcW w:w="471" w:type="dxa"/>
                                </w:tcPr>
                                <w:p>
                                  <w:pPr>
                                    <w:pStyle w:val="9"/>
                                    <w:rPr>
                                      <w:sz w:val="24"/>
                                    </w:rPr>
                                  </w:pPr>
                                  <w:r>
                                    <w:rPr>
                                      <w:sz w:val="24"/>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2" w:hRule="atLeast"/>
                              </w:trPr>
                              <w:tc>
                                <w:tcPr>
                                  <w:tcW w:w="304" w:type="dxa"/>
                                </w:tcPr>
                                <w:p>
                                  <w:pPr>
                                    <w:pStyle w:val="9"/>
                                    <w:spacing w:line="256" w:lineRule="exact"/>
                                    <w:ind w:left="50"/>
                                    <w:rPr>
                                      <w:sz w:val="24"/>
                                    </w:rPr>
                                  </w:pPr>
                                  <w:r>
                                    <w:rPr>
                                      <w:sz w:val="24"/>
                                    </w:rPr>
                                    <w:t>:</w:t>
                                  </w:r>
                                </w:p>
                              </w:tc>
                              <w:tc>
                                <w:tcPr>
                                  <w:tcW w:w="471" w:type="dxa"/>
                                </w:tcPr>
                                <w:p>
                                  <w:pPr>
                                    <w:pStyle w:val="9"/>
                                    <w:spacing w:line="256" w:lineRule="exact"/>
                                    <w:rPr>
                                      <w:sz w:val="24"/>
                                    </w:rPr>
                                  </w:pPr>
                                  <w:r>
                                    <w:rPr>
                                      <w:sz w:val="24"/>
                                    </w:rPr>
                                    <w:t>28</w:t>
                                  </w:r>
                                </w:p>
                              </w:tc>
                            </w:tr>
                          </w:tbl>
                          <w:p>
                            <w:pPr>
                              <w:pStyle w:val="5"/>
                            </w:pPr>
                          </w:p>
                        </w:txbxContent>
                      </wps:txbx>
                      <wps:bodyPr lIns="0" tIns="0" rIns="0" bIns="0" upright="1"/>
                    </wps:wsp>
                  </a:graphicData>
                </a:graphic>
              </wp:anchor>
            </w:drawing>
          </mc:Choice>
          <mc:Fallback>
            <w:pict>
              <v:shape id="_x0000_s1026" o:spid="_x0000_s1026" o:spt="202" type="#_x0000_t202" style="position:absolute;left:0pt;margin-left:504.5pt;margin-top:0.5pt;height:326.8pt;width:38.75pt;mso-position-horizontal-relative:page;z-index:251659264;mso-width-relative:page;mso-height-relative:page;" filled="f" stroked="f" coordsize="21600,21600" o:gfxdata="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Pmjf7YAAAA&#10;CwEAAA8AAAAAAAAAAQAgAAAAIgAAAGRycy9kb3ducmV2LnhtbFBLAQIUABQAAAAIAIdO4kApt+92&#10;qwEAAHEDAAAOAAAAAAAAAAEAIAAAACcBAABkcnMvZTJvRG9jLnhtbFBLBQYAAAAABgAGAFkBAABE&#10;BQAAAAA=&#10;">
                <v:fill on="f" focussize="0,0"/>
                <v:stroke on="f"/>
                <v:imagedata o:title=""/>
                <o:lock v:ext="edit" aspectratio="f"/>
                <v:textbox inset="0mm,0mm,0mm,0mm">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4"/>
                        <w:gridCol w:w="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7" w:hRule="atLeast"/>
                        </w:trPr>
                        <w:tc>
                          <w:tcPr>
                            <w:tcW w:w="304" w:type="dxa"/>
                          </w:tcPr>
                          <w:p>
                            <w:pPr>
                              <w:pStyle w:val="9"/>
                              <w:spacing w:before="0" w:line="266" w:lineRule="exact"/>
                              <w:ind w:left="50"/>
                              <w:rPr>
                                <w:sz w:val="24"/>
                              </w:rPr>
                            </w:pPr>
                            <w:r>
                              <w:rPr>
                                <w:sz w:val="24"/>
                              </w:rPr>
                              <w:t>:</w:t>
                            </w:r>
                          </w:p>
                        </w:tc>
                        <w:tc>
                          <w:tcPr>
                            <w:tcW w:w="471" w:type="dxa"/>
                          </w:tcPr>
                          <w:p>
                            <w:pPr>
                              <w:pStyle w:val="9"/>
                              <w:spacing w:before="0" w:line="266" w:lineRule="exact"/>
                              <w:rPr>
                                <w:sz w:val="24"/>
                              </w:rPr>
                            </w:pPr>
                            <w:r>
                              <w:rPr>
                                <w:sz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ind w:left="50"/>
                              <w:rPr>
                                <w:sz w:val="24"/>
                              </w:rPr>
                            </w:pPr>
                            <w:r>
                              <w:rPr>
                                <w:sz w:val="24"/>
                              </w:rPr>
                              <w:t>:</w:t>
                            </w:r>
                          </w:p>
                        </w:tc>
                        <w:tc>
                          <w:tcPr>
                            <w:tcW w:w="471" w:type="dxa"/>
                          </w:tcPr>
                          <w:p>
                            <w:pPr>
                              <w:pStyle w:val="9"/>
                              <w:rPr>
                                <w:sz w:val="24"/>
                              </w:rPr>
                            </w:pPr>
                            <w:r>
                              <w:rPr>
                                <w:sz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ind w:left="50"/>
                              <w:rPr>
                                <w:sz w:val="24"/>
                              </w:rPr>
                            </w:pPr>
                            <w:r>
                              <w:rPr>
                                <w:sz w:val="24"/>
                              </w:rPr>
                              <w:t>:</w:t>
                            </w:r>
                          </w:p>
                        </w:tc>
                        <w:tc>
                          <w:tcPr>
                            <w:tcW w:w="471" w:type="dxa"/>
                          </w:tcPr>
                          <w:p>
                            <w:pPr>
                              <w:pStyle w:val="9"/>
                              <w:rPr>
                                <w:sz w:val="24"/>
                              </w:rPr>
                            </w:pPr>
                            <w:r>
                              <w:rPr>
                                <w:sz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5" w:hRule="atLeast"/>
                        </w:trPr>
                        <w:tc>
                          <w:tcPr>
                            <w:tcW w:w="304" w:type="dxa"/>
                          </w:tcPr>
                          <w:p>
                            <w:pPr>
                              <w:pStyle w:val="9"/>
                              <w:spacing w:before="22"/>
                              <w:ind w:left="50"/>
                              <w:rPr>
                                <w:sz w:val="24"/>
                              </w:rPr>
                            </w:pPr>
                            <w:r>
                              <w:rPr>
                                <w:sz w:val="24"/>
                              </w:rPr>
                              <w:t>:</w:t>
                            </w:r>
                          </w:p>
                        </w:tc>
                        <w:tc>
                          <w:tcPr>
                            <w:tcW w:w="471" w:type="dxa"/>
                          </w:tcPr>
                          <w:p>
                            <w:pPr>
                              <w:pStyle w:val="9"/>
                              <w:spacing w:before="22"/>
                              <w:rPr>
                                <w:sz w:val="24"/>
                              </w:rPr>
                            </w:pPr>
                            <w:r>
                              <w:rPr>
                                <w:sz w:val="24"/>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04" w:type="dxa"/>
                          </w:tcPr>
                          <w:p>
                            <w:pPr>
                              <w:pStyle w:val="9"/>
                              <w:ind w:left="56"/>
                              <w:rPr>
                                <w:sz w:val="24"/>
                              </w:rPr>
                            </w:pPr>
                            <w:r>
                              <w:rPr>
                                <w:sz w:val="24"/>
                              </w:rPr>
                              <w:t>:</w:t>
                            </w:r>
                          </w:p>
                        </w:tc>
                        <w:tc>
                          <w:tcPr>
                            <w:tcW w:w="471" w:type="dxa"/>
                          </w:tcPr>
                          <w:p>
                            <w:pPr>
                              <w:pStyle w:val="9"/>
                              <w:rPr>
                                <w:sz w:val="24"/>
                              </w:rPr>
                            </w:pPr>
                            <w:r>
                              <w:rPr>
                                <w:sz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04" w:type="dxa"/>
                          </w:tcPr>
                          <w:p>
                            <w:pPr>
                              <w:pStyle w:val="9"/>
                              <w:ind w:left="50"/>
                              <w:rPr>
                                <w:sz w:val="24"/>
                              </w:rPr>
                            </w:pPr>
                            <w:r>
                              <w:rPr>
                                <w:sz w:val="24"/>
                              </w:rPr>
                              <w:t>:</w:t>
                            </w:r>
                          </w:p>
                        </w:tc>
                        <w:tc>
                          <w:tcPr>
                            <w:tcW w:w="471" w:type="dxa"/>
                          </w:tcPr>
                          <w:p>
                            <w:pPr>
                              <w:pStyle w:val="9"/>
                              <w:rPr>
                                <w:sz w:val="24"/>
                              </w:rPr>
                            </w:pPr>
                            <w:r>
                              <w:rPr>
                                <w:sz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04" w:type="dxa"/>
                          </w:tcPr>
                          <w:p>
                            <w:pPr>
                              <w:pStyle w:val="9"/>
                              <w:ind w:left="50"/>
                              <w:rPr>
                                <w:sz w:val="24"/>
                              </w:rPr>
                            </w:pPr>
                            <w:r>
                              <w:rPr>
                                <w:sz w:val="24"/>
                              </w:rPr>
                              <w:t>:</w:t>
                            </w:r>
                          </w:p>
                        </w:tc>
                        <w:tc>
                          <w:tcPr>
                            <w:tcW w:w="471" w:type="dxa"/>
                          </w:tcPr>
                          <w:p>
                            <w:pPr>
                              <w:pStyle w:val="9"/>
                              <w:rPr>
                                <w:sz w:val="24"/>
                              </w:rPr>
                            </w:pPr>
                            <w:r>
                              <w:rPr>
                                <w:sz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04" w:type="dxa"/>
                          </w:tcPr>
                          <w:p>
                            <w:pPr>
                              <w:pStyle w:val="9"/>
                              <w:ind w:left="50"/>
                              <w:rPr>
                                <w:sz w:val="24"/>
                              </w:rPr>
                            </w:pPr>
                            <w:r>
                              <w:rPr>
                                <w:sz w:val="24"/>
                              </w:rPr>
                              <w:t>:</w:t>
                            </w:r>
                          </w:p>
                        </w:tc>
                        <w:tc>
                          <w:tcPr>
                            <w:tcW w:w="471" w:type="dxa"/>
                          </w:tcPr>
                          <w:p>
                            <w:pPr>
                              <w:pStyle w:val="9"/>
                              <w:rPr>
                                <w:sz w:val="24"/>
                              </w:rPr>
                            </w:pPr>
                            <w:r>
                              <w:rPr>
                                <w:sz w:val="24"/>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2" w:hRule="atLeast"/>
                        </w:trPr>
                        <w:tc>
                          <w:tcPr>
                            <w:tcW w:w="304" w:type="dxa"/>
                          </w:tcPr>
                          <w:p>
                            <w:pPr>
                              <w:pStyle w:val="9"/>
                              <w:spacing w:line="256" w:lineRule="exact"/>
                              <w:ind w:left="50"/>
                              <w:rPr>
                                <w:sz w:val="24"/>
                              </w:rPr>
                            </w:pPr>
                            <w:r>
                              <w:rPr>
                                <w:sz w:val="24"/>
                              </w:rPr>
                              <w:t>:</w:t>
                            </w:r>
                          </w:p>
                        </w:tc>
                        <w:tc>
                          <w:tcPr>
                            <w:tcW w:w="471" w:type="dxa"/>
                          </w:tcPr>
                          <w:p>
                            <w:pPr>
                              <w:pStyle w:val="9"/>
                              <w:spacing w:line="256" w:lineRule="exact"/>
                              <w:rPr>
                                <w:sz w:val="24"/>
                              </w:rPr>
                            </w:pPr>
                            <w:r>
                              <w:rPr>
                                <w:sz w:val="24"/>
                              </w:rPr>
                              <w:t>28</w:t>
                            </w:r>
                          </w:p>
                        </w:tc>
                      </w:tr>
                    </w:tbl>
                    <w:p>
                      <w:pPr>
                        <w:pStyle w:val="5"/>
                      </w:pPr>
                    </w:p>
                  </w:txbxContent>
                </v:textbox>
              </v:shape>
            </w:pict>
          </mc:Fallback>
        </mc:AlternateContent>
      </w:r>
      <w:r>
        <w:t>CHAPTER 2: BACKGROUND/BASIC CONCEPTS</w:t>
      </w:r>
    </w:p>
    <w:p>
      <w:pPr>
        <w:pStyle w:val="8"/>
        <w:numPr>
          <w:ilvl w:val="1"/>
          <w:numId w:val="2"/>
        </w:numPr>
        <w:tabs>
          <w:tab w:val="left" w:pos="1792"/>
        </w:tabs>
        <w:spacing w:before="54" w:after="0" w:line="240" w:lineRule="auto"/>
        <w:ind w:left="1791" w:right="0" w:hanging="347"/>
        <w:jc w:val="left"/>
        <w:rPr>
          <w:sz w:val="24"/>
        </w:rPr>
      </w:pPr>
      <w:r>
        <w:rPr>
          <w:sz w:val="24"/>
        </w:rPr>
        <w:t>Angular Framework</w:t>
      </w:r>
    </w:p>
    <w:p>
      <w:pPr>
        <w:pStyle w:val="8"/>
        <w:numPr>
          <w:ilvl w:val="2"/>
          <w:numId w:val="2"/>
        </w:numPr>
        <w:tabs>
          <w:tab w:val="left" w:pos="2452"/>
        </w:tabs>
        <w:spacing w:before="54" w:after="0" w:line="240" w:lineRule="auto"/>
        <w:ind w:left="2451" w:right="0" w:hanging="527"/>
        <w:jc w:val="left"/>
        <w:rPr>
          <w:sz w:val="24"/>
        </w:rPr>
      </w:pPr>
      <w:r>
        <w:rPr>
          <w:sz w:val="24"/>
        </w:rPr>
        <w:t>Angular architecture</w:t>
      </w:r>
    </w:p>
    <w:p>
      <w:pPr>
        <w:pStyle w:val="8"/>
        <w:numPr>
          <w:ilvl w:val="1"/>
          <w:numId w:val="2"/>
        </w:numPr>
        <w:tabs>
          <w:tab w:val="left" w:pos="1805"/>
        </w:tabs>
        <w:spacing w:before="55" w:after="0" w:line="240" w:lineRule="auto"/>
        <w:ind w:left="1805" w:right="0" w:hanging="360"/>
        <w:jc w:val="left"/>
        <w:rPr>
          <w:sz w:val="24"/>
        </w:rPr>
      </w:pPr>
      <w:r>
        <w:rPr>
          <w:sz w:val="24"/>
        </w:rPr>
        <w:t>.Net Framework with C#</w:t>
      </w:r>
    </w:p>
    <w:p>
      <w:pPr>
        <w:pStyle w:val="8"/>
        <w:numPr>
          <w:ilvl w:val="1"/>
          <w:numId w:val="2"/>
        </w:numPr>
        <w:tabs>
          <w:tab w:val="left" w:pos="1805"/>
        </w:tabs>
        <w:spacing w:before="54" w:after="0" w:line="240" w:lineRule="auto"/>
        <w:ind w:left="1805" w:right="0" w:hanging="360"/>
        <w:jc w:val="left"/>
        <w:rPr>
          <w:sz w:val="24"/>
        </w:rPr>
      </w:pPr>
      <w:r>
        <w:rPr>
          <w:sz w:val="24"/>
        </w:rPr>
        <w:t>SQL Server</w:t>
      </w:r>
      <w:r>
        <w:rPr>
          <w:spacing w:val="-9"/>
          <w:sz w:val="24"/>
        </w:rPr>
        <w:t xml:space="preserve"> </w:t>
      </w:r>
      <w:r>
        <w:rPr>
          <w:sz w:val="24"/>
        </w:rPr>
        <w:t>Database</w:t>
      </w:r>
    </w:p>
    <w:p>
      <w:pPr>
        <w:pStyle w:val="5"/>
        <w:spacing w:before="4"/>
        <w:rPr>
          <w:sz w:val="33"/>
        </w:rPr>
      </w:pPr>
    </w:p>
    <w:p>
      <w:pPr>
        <w:pStyle w:val="5"/>
        <w:ind w:left="305"/>
      </w:pPr>
      <w:r>
        <w:t>CHAPTER3: PROJECT ANALYSIS/ PROJECT IMPLEMENTATION</w:t>
      </w:r>
    </w:p>
    <w:p>
      <w:pPr>
        <w:pStyle w:val="8"/>
        <w:numPr>
          <w:ilvl w:val="1"/>
          <w:numId w:val="3"/>
        </w:numPr>
        <w:tabs>
          <w:tab w:val="left" w:pos="1792"/>
        </w:tabs>
        <w:spacing w:before="54" w:after="0" w:line="240" w:lineRule="auto"/>
        <w:ind w:left="1791" w:right="0" w:hanging="347"/>
        <w:jc w:val="left"/>
        <w:rPr>
          <w:sz w:val="24"/>
        </w:rPr>
      </w:pPr>
      <w:r>
        <w:rPr>
          <w:color w:val="202024"/>
          <w:sz w:val="24"/>
        </w:rPr>
        <w:t>Angular Framework (Frontend)</w:t>
      </w:r>
    </w:p>
    <w:p>
      <w:pPr>
        <w:pStyle w:val="8"/>
        <w:numPr>
          <w:ilvl w:val="1"/>
          <w:numId w:val="3"/>
        </w:numPr>
        <w:tabs>
          <w:tab w:val="left" w:pos="1805"/>
        </w:tabs>
        <w:spacing w:before="54" w:after="0" w:line="240" w:lineRule="auto"/>
        <w:ind w:left="1805" w:right="0" w:hanging="360"/>
        <w:jc w:val="left"/>
        <w:rPr>
          <w:sz w:val="24"/>
        </w:rPr>
      </w:pPr>
      <w:r>
        <w:rPr>
          <w:color w:val="202024"/>
          <w:sz w:val="24"/>
        </w:rPr>
        <w:t>SQL Server Database</w:t>
      </w:r>
      <w:r>
        <w:rPr>
          <w:color w:val="202024"/>
          <w:spacing w:val="-9"/>
          <w:sz w:val="24"/>
        </w:rPr>
        <w:t xml:space="preserve"> </w:t>
      </w:r>
      <w:r>
        <w:rPr>
          <w:color w:val="202024"/>
          <w:sz w:val="24"/>
        </w:rPr>
        <w:t>(Backend)</w:t>
      </w:r>
    </w:p>
    <w:p>
      <w:pPr>
        <w:pStyle w:val="8"/>
        <w:numPr>
          <w:ilvl w:val="1"/>
          <w:numId w:val="3"/>
        </w:numPr>
        <w:tabs>
          <w:tab w:val="left" w:pos="1805"/>
        </w:tabs>
        <w:spacing w:before="54" w:after="0" w:line="573" w:lineRule="auto"/>
        <w:ind w:left="305" w:right="4637" w:firstLine="1140"/>
        <w:jc w:val="left"/>
        <w:rPr>
          <w:sz w:val="24"/>
        </w:rPr>
      </w:pPr>
      <w:r>
        <w:rPr>
          <w:color w:val="202024"/>
          <w:sz w:val="24"/>
        </w:rPr>
        <w:t>.Net Framework with C# (Backend)</w:t>
      </w:r>
      <w:r>
        <w:rPr>
          <w:sz w:val="24"/>
        </w:rPr>
        <w:t xml:space="preserve"> CHAPTER 4: </w:t>
      </w:r>
      <w:r>
        <w:rPr>
          <w:spacing w:val="-4"/>
          <w:sz w:val="24"/>
        </w:rPr>
        <w:t xml:space="preserve">RESULTS </w:t>
      </w:r>
      <w:r>
        <w:rPr>
          <w:sz w:val="24"/>
        </w:rPr>
        <w:t xml:space="preserve">AND DISCUSSION CHAPTER 5: CONCLUSION &amp; FUTURE </w:t>
      </w:r>
      <w:r>
        <w:rPr>
          <w:spacing w:val="-5"/>
          <w:sz w:val="24"/>
        </w:rPr>
        <w:t xml:space="preserve">WORK </w:t>
      </w:r>
      <w:r>
        <w:rPr>
          <w:sz w:val="24"/>
        </w:rPr>
        <w:t>REFERENCES</w:t>
      </w:r>
    </w:p>
    <w:p>
      <w:pPr>
        <w:pStyle w:val="5"/>
        <w:spacing w:before="2"/>
        <w:ind w:left="305"/>
      </w:pPr>
      <w:r>
        <w:t>INDIVIDUAL CONTRIBUTION</w:t>
      </w:r>
    </w:p>
    <w:p>
      <w:pPr>
        <w:pStyle w:val="5"/>
        <w:spacing w:before="4"/>
        <w:rPr>
          <w:sz w:val="33"/>
        </w:rPr>
      </w:pPr>
    </w:p>
    <w:p>
      <w:pPr>
        <w:spacing w:line="360" w:lineRule="auto"/>
        <w:jc w:val="center"/>
        <w:rPr>
          <w:rFonts w:hint="default"/>
          <w:sz w:val="28"/>
          <w:lang w:val="en-IN"/>
        </w:rPr>
      </w:pPr>
      <w:r>
        <w:t>PROJECT REPORT PLAGIARISM CHECK</w:t>
      </w: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CHAPTER 1</w:t>
      </w: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INTRODUCTION</w:t>
      </w:r>
    </w:p>
    <w:p>
      <w:pPr>
        <w:tabs>
          <w:tab w:val="left" w:pos="8532"/>
        </w:tabs>
        <w:spacing w:line="233" w:lineRule="auto"/>
        <w:ind w:right="560"/>
        <w:rPr>
          <w:rFonts w:ascii="Times New Roman" w:hAnsi="Times New Roman" w:eastAsia="Times New Roman" w:cs="Times New Roman"/>
          <w:b/>
          <w:sz w:val="20"/>
          <w:szCs w:val="20"/>
        </w:rPr>
      </w:pPr>
    </w:p>
    <w:p>
      <w:pPr>
        <w:tabs>
          <w:tab w:val="left" w:pos="8532"/>
        </w:tabs>
        <w:spacing w:line="233" w:lineRule="auto"/>
        <w:ind w:right="560"/>
        <w:rPr>
          <w:rFonts w:ascii="Times New Roman" w:hAnsi="Times New Roman" w:eastAsia="Times New Roman" w:cs="Times New Roman"/>
          <w:b/>
          <w:sz w:val="20"/>
          <w:szCs w:val="20"/>
        </w:rPr>
      </w:pPr>
    </w:p>
    <w:p>
      <w:pPr>
        <w:tabs>
          <w:tab w:val="left" w:pos="8532"/>
        </w:tabs>
        <w:spacing w:line="360" w:lineRule="auto"/>
        <w:ind w:right="560"/>
        <w:rPr>
          <w:rFonts w:hint="default" w:ascii="Times New Roman" w:hAnsi="Times New Roman" w:cs="Times New Roman"/>
          <w:sz w:val="24"/>
          <w:szCs w:val="24"/>
        </w:rPr>
      </w:pPr>
      <w:r>
        <w:rPr>
          <w:rFonts w:hint="default" w:ascii="Times New Roman" w:hAnsi="Times New Roman" w:cs="Times New Roman"/>
          <w:sz w:val="24"/>
          <w:szCs w:val="24"/>
        </w:rPr>
        <w:t>Tells the reader</w:t>
      </w:r>
      <w:r>
        <w:rPr>
          <w:rFonts w:hint="default" w:ascii="Times New Roman" w:hAnsi="Times New Roman" w:cs="Times New Roman"/>
          <w:sz w:val="24"/>
          <w:szCs w:val="24"/>
          <w:lang w:val="en-IN"/>
        </w:rPr>
        <w:t>s</w:t>
      </w:r>
      <w:r>
        <w:rPr>
          <w:rFonts w:hint="default" w:ascii="Times New Roman" w:hAnsi="Times New Roman" w:cs="Times New Roman"/>
          <w:sz w:val="24"/>
          <w:szCs w:val="24"/>
        </w:rPr>
        <w:t xml:space="preserve"> what the report is about, aims and objectives of the project work and how the report is organized into different chapters. </w:t>
      </w:r>
    </w:p>
    <w:p>
      <w:pPr>
        <w:tabs>
          <w:tab w:val="left" w:pos="8532"/>
        </w:tabs>
        <w:spacing w:line="360" w:lineRule="auto"/>
        <w:ind w:right="560"/>
        <w:rPr>
          <w:rFonts w:hint="default" w:ascii="Times New Roman" w:hAnsi="Times New Roman" w:cs="Times New Roman"/>
          <w:b/>
          <w:bCs/>
          <w:sz w:val="24"/>
          <w:szCs w:val="24"/>
          <w:u w:val="single"/>
        </w:rPr>
      </w:pPr>
    </w:p>
    <w:p>
      <w:pPr>
        <w:tabs>
          <w:tab w:val="left" w:pos="8532"/>
        </w:tabs>
        <w:spacing w:line="360" w:lineRule="auto"/>
        <w:ind w:right="56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About the project</w:t>
      </w:r>
    </w:p>
    <w:p>
      <w:pPr>
        <w:tabs>
          <w:tab w:val="left" w:pos="8532"/>
        </w:tabs>
        <w:spacing w:line="360" w:lineRule="auto"/>
        <w:ind w:right="560"/>
        <w:rPr>
          <w:rFonts w:hint="default" w:ascii="Times New Roman" w:hAnsi="Times New Roman" w:cs="Times New Roman"/>
          <w:b/>
          <w:bCs/>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60" w:lineRule="auto"/>
        <w:ind w:left="0" w:right="0" w:firstLine="0"/>
        <w:jc w:val="left"/>
        <w:textAlignment w:val="baseline"/>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shd w:val="clear" w:fill="FFFFFF"/>
          <w:vertAlign w:val="baseline"/>
        </w:rPr>
        <w:t>Companies often receive thousands of resumes for each job posting and employ dedicated screening officers to screen qualified candidates.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line="360" w:lineRule="auto"/>
        <w:ind w:left="0" w:right="0" w:firstLine="0"/>
        <w:jc w:val="left"/>
        <w:textAlignment w:val="baseline"/>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shd w:val="clear" w:fill="FFFFFF"/>
          <w:vertAlign w:val="baseline"/>
        </w:rPr>
        <w:t>Hiring the right talent is a challenge for all businesses. This challenge is magnified by the high volume of applicants if the business is labour-intensive, growing, and facing high attrition rates.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line="360" w:lineRule="auto"/>
        <w:ind w:left="0" w:right="0" w:firstLine="0"/>
        <w:jc w:val="left"/>
        <w:textAlignment w:val="baseline"/>
        <w:rPr>
          <w:rFonts w:hint="default" w:ascii="Times New Roman" w:hAnsi="Times New Roman" w:eastAsia="sans-serif" w:cs="Times New Roman"/>
          <w:i w:val="0"/>
          <w:iCs w:val="0"/>
          <w:caps w:val="0"/>
          <w:spacing w:val="0"/>
          <w:sz w:val="24"/>
          <w:szCs w:val="24"/>
          <w:lang w:val="en-IN"/>
        </w:rPr>
      </w:pPr>
      <w:r>
        <w:rPr>
          <w:rFonts w:hint="default" w:ascii="Times New Roman" w:hAnsi="Times New Roman" w:eastAsia="sans-serif" w:cs="Times New Roman"/>
          <w:i w:val="0"/>
          <w:iCs w:val="0"/>
          <w:caps w:val="0"/>
          <w:spacing w:val="0"/>
          <w:sz w:val="24"/>
          <w:szCs w:val="24"/>
          <w:shd w:val="clear" w:fill="FFFFFF"/>
          <w:vertAlign w:val="baseline"/>
        </w:rPr>
        <w:t>IT departments are short of growing markets. In a typical service organization, professionals with a variety of technical skills and business domain expertise are hired and assigned to projects to resolve customer issues. This task of selecting the best talent among many others is known as</w:t>
      </w:r>
      <w:r>
        <w:rPr>
          <w:rFonts w:hint="default" w:ascii="Times New Roman" w:hAnsi="Times New Roman" w:eastAsia="sans-serif" w:cs="Times New Roman"/>
          <w:i w:val="0"/>
          <w:iCs w:val="0"/>
          <w:caps w:val="0"/>
          <w:spacing w:val="0"/>
          <w:sz w:val="24"/>
          <w:szCs w:val="24"/>
          <w:shd w:val="clear" w:fill="FFFFFF"/>
          <w:vertAlign w:val="baseline"/>
          <w:lang w:val="en-IN"/>
        </w:rPr>
        <w:t xml:space="preserve"> “</w:t>
      </w:r>
      <w:r>
        <w:rPr>
          <w:rFonts w:hint="default" w:ascii="Times New Roman" w:hAnsi="Times New Roman" w:eastAsia="sans-serif" w:cs="Times New Roman"/>
          <w:i w:val="0"/>
          <w:iCs w:val="0"/>
          <w:caps w:val="0"/>
          <w:spacing w:val="0"/>
          <w:sz w:val="24"/>
          <w:szCs w:val="24"/>
          <w:shd w:val="clear" w:fill="FFFFFF"/>
          <w:vertAlign w:val="baseline"/>
        </w:rPr>
        <w:t xml:space="preserve"> Resume Screening</w:t>
      </w:r>
      <w:r>
        <w:rPr>
          <w:rFonts w:hint="default" w:ascii="Times New Roman" w:hAnsi="Times New Roman" w:eastAsia="sans-serif" w:cs="Times New Roman"/>
          <w:i w:val="0"/>
          <w:iCs w:val="0"/>
          <w:caps w:val="0"/>
          <w:spacing w:val="0"/>
          <w:sz w:val="24"/>
          <w:szCs w:val="24"/>
          <w:shd w:val="clear" w:fill="FFFFFF"/>
          <w:vertAlign w:val="baseline"/>
          <w:lang w:val="en-I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0" w:afterAutospacing="0" w:line="360" w:lineRule="auto"/>
        <w:ind w:left="0" w:right="0" w:firstLine="0"/>
        <w:jc w:val="left"/>
        <w:textAlignment w:val="baseline"/>
        <w:rPr>
          <w:rFonts w:hint="default" w:ascii="Times New Roman" w:hAnsi="Times New Roman" w:eastAsia="sans-serif" w:cs="Times New Roman"/>
          <w:i w:val="0"/>
          <w:iCs w:val="0"/>
          <w:caps w:val="0"/>
          <w:spacing w:val="0"/>
          <w:sz w:val="24"/>
          <w:szCs w:val="24"/>
          <w:shd w:val="clear" w:fill="FFFFFF"/>
          <w:vertAlign w:val="baseline"/>
        </w:rPr>
      </w:pPr>
      <w:r>
        <w:rPr>
          <w:rFonts w:hint="default" w:ascii="Times New Roman" w:hAnsi="Times New Roman" w:eastAsia="sans-serif" w:cs="Times New Roman"/>
          <w:i w:val="0"/>
          <w:iCs w:val="0"/>
          <w:caps w:val="0"/>
          <w:spacing w:val="0"/>
          <w:sz w:val="24"/>
          <w:szCs w:val="24"/>
          <w:shd w:val="clear" w:fill="FFFFFF"/>
          <w:vertAlign w:val="baseline"/>
        </w:rPr>
        <w:t>Typically, large companies do not have enough time to open each CV, so they use machine learning algorithms for the Resume Screening task</w:t>
      </w:r>
    </w:p>
    <w:p>
      <w:pPr>
        <w:pStyle w:val="7"/>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 xml:space="preserve">In this project </w:t>
      </w:r>
      <w:r>
        <w:rPr>
          <w:rFonts w:hint="default" w:ascii="Times New Roman" w:hAnsi="Times New Roman" w:cs="Times New Roman"/>
          <w:sz w:val="24"/>
          <w:szCs w:val="24"/>
          <w:lang w:val="en-IN"/>
        </w:rPr>
        <w:t>we</w:t>
      </w:r>
      <w:r>
        <w:rPr>
          <w:rFonts w:hint="default" w:ascii="Times New Roman" w:hAnsi="Times New Roman" w:cs="Times New Roman"/>
          <w:sz w:val="24"/>
          <w:szCs w:val="24"/>
        </w:rPr>
        <w:t xml:space="preserve"> will demonstrate how to build a model predicting readmission in Python using the following steps</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data exploration</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feature engineering</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building training/validation/test samples</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model selection</w:t>
      </w:r>
    </w:p>
    <w:p>
      <w:pPr>
        <w:keepNext w:val="0"/>
        <w:keepLines w:val="0"/>
        <w:widowControl/>
        <w:numPr>
          <w:ilvl w:val="0"/>
          <w:numId w:val="4"/>
        </w:numPr>
        <w:suppressLineNumbers w:val="0"/>
        <w:spacing w:before="0" w:beforeAutospacing="1" w:after="0" w:afterAutospacing="1" w:line="360" w:lineRule="auto"/>
        <w:ind w:left="720" w:hanging="360"/>
        <w:rPr>
          <w:rFonts w:hint="default" w:ascii="Times New Roman" w:hAnsi="Times New Roman" w:eastAsia="sans-serif" w:cs="Times New Roman"/>
          <w:i w:val="0"/>
          <w:iCs w:val="0"/>
          <w:caps w:val="0"/>
          <w:spacing w:val="0"/>
          <w:sz w:val="24"/>
          <w:szCs w:val="24"/>
          <w:shd w:val="clear" w:fill="FFFFFF"/>
          <w:vertAlign w:val="baseline"/>
          <w:lang w:val="en-IN"/>
        </w:rPr>
        <w:sectPr>
          <w:pgSz w:w="12240" w:h="15840"/>
          <w:pgMar w:top="1380" w:right="1260" w:bottom="1180" w:left="1060" w:header="0" w:footer="984" w:gutter="0"/>
          <w:cols w:space="720" w:num="1"/>
        </w:sectPr>
      </w:pPr>
      <w:r>
        <w:rPr>
          <w:rFonts w:hint="default" w:ascii="Times New Roman" w:hAnsi="Times New Roman" w:cs="Times New Roman"/>
          <w:sz w:val="24"/>
          <w:szCs w:val="24"/>
        </w:rPr>
        <w:t>model evaluation</w:t>
      </w:r>
    </w:p>
    <w:p>
      <w:pPr>
        <w:tabs>
          <w:tab w:val="left" w:pos="8532"/>
        </w:tabs>
        <w:spacing w:line="360" w:lineRule="auto"/>
        <w:ind w:right="560"/>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Aim of the project</w:t>
      </w:r>
    </w:p>
    <w:p>
      <w:pPr>
        <w:tabs>
          <w:tab w:val="left" w:pos="8532"/>
        </w:tabs>
        <w:spacing w:line="360" w:lineRule="auto"/>
        <w:ind w:right="560"/>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ans-serif" w:cs="Times New Roman"/>
          <w:i w:val="0"/>
          <w:iCs w:val="0"/>
          <w:caps w:val="0"/>
          <w:color w:val="222222"/>
          <w:spacing w:val="0"/>
          <w:sz w:val="24"/>
          <w:szCs w:val="24"/>
          <w:shd w:val="clear" w:fill="FFFFFF"/>
          <w:lang w:val="en-IN"/>
        </w:rPr>
      </w:pPr>
      <w:r>
        <w:rPr>
          <w:rFonts w:hint="default" w:eastAsia="sans-serif" w:cs="Times New Roman"/>
          <w:i w:val="0"/>
          <w:iCs w:val="0"/>
          <w:caps w:val="0"/>
          <w:color w:val="222222"/>
          <w:spacing w:val="0"/>
          <w:sz w:val="24"/>
          <w:szCs w:val="24"/>
          <w:shd w:val="clear" w:fill="FFFFFF"/>
          <w:lang w:val="en-IN"/>
        </w:rPr>
        <w:t>Resume Screening is the process of determining whether a candidate is qualified for a role based on his or her education ,experience,and information captured on their resume.</w:t>
      </w:r>
    </w:p>
    <w:p>
      <w:pPr>
        <w:spacing w:line="360" w:lineRule="auto"/>
        <w:jc w:val="both"/>
        <w:rPr>
          <w:rFonts w:hint="default" w:ascii="Times New Roman" w:hAnsi="Times New Roman" w:cs="Times New Roman"/>
          <w:sz w:val="24"/>
          <w:szCs w:val="24"/>
          <w:lang w:val="en-IN"/>
        </w:rPr>
      </w:pPr>
    </w:p>
    <w:p>
      <w:pPr>
        <w:spacing w:line="360" w:lineRule="auto"/>
        <w:jc w:val="both"/>
        <w:rPr>
          <w:rFonts w:hint="default" w:ascii="Times New Roman" w:hAnsi="Times New Roman" w:cs="Times New Roman"/>
          <w:sz w:val="24"/>
          <w:szCs w:val="24"/>
          <w:lang w:val="en-IN"/>
        </w:rPr>
      </w:pPr>
    </w:p>
    <w:p>
      <w:pPr>
        <w:tabs>
          <w:tab w:val="left" w:pos="8532"/>
        </w:tabs>
        <w:spacing w:line="360" w:lineRule="auto"/>
        <w:ind w:right="560"/>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Objective of the project</w:t>
      </w:r>
    </w:p>
    <w:p>
      <w:pPr>
        <w:tabs>
          <w:tab w:val="left" w:pos="8532"/>
        </w:tabs>
        <w:spacing w:line="360" w:lineRule="auto"/>
        <w:ind w:right="560"/>
        <w:rPr>
          <w:rFonts w:hint="default" w:ascii="Times New Roman" w:hAnsi="Times New Roman" w:eastAsia="SimSun" w:cs="Times New Roman"/>
          <w:b/>
          <w:bCs/>
          <w:sz w:val="24"/>
          <w:szCs w:val="24"/>
          <w:u w:val="single"/>
          <w:lang w:val="en-US"/>
        </w:rPr>
      </w:pPr>
    </w:p>
    <w:p>
      <w:pPr>
        <w:tabs>
          <w:tab w:val="left" w:pos="8532"/>
        </w:tabs>
        <w:spacing w:line="360" w:lineRule="auto"/>
        <w:ind w:right="560"/>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val="0"/>
          <w:bCs w:val="0"/>
          <w:sz w:val="24"/>
          <w:szCs w:val="24"/>
          <w:u w:val="none"/>
          <w:lang w:val="en-IN"/>
        </w:rPr>
        <w:t>After recruitment program,Companies get a 1000’s of resume in their portal.</w:t>
      </w:r>
    </w:p>
    <w:p>
      <w:pPr>
        <w:pStyle w:val="7"/>
        <w:keepNext w:val="0"/>
        <w:keepLines w:val="0"/>
        <w:widowControl/>
        <w:suppressLineNumbers w:val="0"/>
        <w:shd w:val="clear" w:fill="FFFFFF"/>
        <w:spacing w:before="0" w:beforeAutospacing="0" w:line="360" w:lineRule="auto"/>
        <w:ind w:left="0" w:firstLine="0"/>
        <w:jc w:val="left"/>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FFFFF"/>
        </w:rPr>
        <w:t xml:space="preserve"> </w:t>
      </w:r>
      <w:r>
        <w:rPr>
          <w:rFonts w:hint="default" w:ascii="Times New Roman" w:hAnsi="Times New Roman" w:eastAsia="sans-serif" w:cs="Times New Roman"/>
          <w:i w:val="0"/>
          <w:iCs w:val="0"/>
          <w:caps w:val="0"/>
          <w:color w:val="222222"/>
          <w:spacing w:val="0"/>
          <w:sz w:val="24"/>
          <w:szCs w:val="24"/>
          <w:shd w:val="clear" w:fill="FFFFFF"/>
          <w:lang w:val="en-IN"/>
        </w:rPr>
        <w:t xml:space="preserve">It </w:t>
      </w:r>
      <w:r>
        <w:rPr>
          <w:rFonts w:hint="default" w:ascii="Times New Roman" w:hAnsi="Times New Roman" w:eastAsia="sans-serif" w:cs="Times New Roman"/>
          <w:i w:val="0"/>
          <w:iCs w:val="0"/>
          <w:caps w:val="0"/>
          <w:color w:val="222222"/>
          <w:spacing w:val="0"/>
          <w:sz w:val="24"/>
          <w:szCs w:val="24"/>
          <w:shd w:val="clear" w:fill="FFFFFF"/>
        </w:rPr>
        <w:t>becomes very difficult for the hiring teams to read the resume and select the resume according to the requirement, there is no problem if there are one or two resumes but it is very difficult to go through 1000’s resumes and select the best one.</w:t>
      </w:r>
    </w:p>
    <w:p>
      <w:pPr>
        <w:pStyle w:val="7"/>
        <w:keepNext w:val="0"/>
        <w:keepLines w:val="0"/>
        <w:widowControl/>
        <w:suppressLineNumbers w:val="0"/>
        <w:shd w:val="clear" w:fill="FFFFFF"/>
        <w:spacing w:before="0" w:beforeAutospacing="0" w:after="0" w:afterAutospacing="1" w:line="360" w:lineRule="auto"/>
        <w:ind w:left="0" w:right="0" w:firstLine="0"/>
        <w:jc w:val="left"/>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ans-serif" w:cs="Times New Roman"/>
          <w:i w:val="0"/>
          <w:iCs w:val="0"/>
          <w:caps w:val="0"/>
          <w:color w:val="222222"/>
          <w:spacing w:val="0"/>
          <w:sz w:val="24"/>
          <w:szCs w:val="24"/>
          <w:shd w:val="clear" w:fill="FFFFFF"/>
        </w:rPr>
        <w:t>To solve this problem,</w:t>
      </w:r>
      <w:r>
        <w:rPr>
          <w:rFonts w:hint="default" w:ascii="Times New Roman" w:hAnsi="Times New Roman" w:eastAsia="sans-serif" w:cs="Times New Roman"/>
          <w:i w:val="0"/>
          <w:iCs w:val="0"/>
          <w:caps w:val="0"/>
          <w:color w:val="222222"/>
          <w:spacing w:val="0"/>
          <w:sz w:val="24"/>
          <w:szCs w:val="24"/>
          <w:shd w:val="clear" w:fill="FFFFFF"/>
          <w:lang w:val="en-IN"/>
        </w:rPr>
        <w:t xml:space="preserve">in </w:t>
      </w:r>
      <w:r>
        <w:rPr>
          <w:rFonts w:hint="default" w:ascii="Times New Roman" w:hAnsi="Times New Roman" w:eastAsia="sans-serif" w:cs="Times New Roman"/>
          <w:i w:val="0"/>
          <w:iCs w:val="0"/>
          <w:caps w:val="0"/>
          <w:color w:val="222222"/>
          <w:spacing w:val="0"/>
          <w:sz w:val="24"/>
          <w:szCs w:val="24"/>
          <w:shd w:val="clear" w:fill="FFFFFF"/>
        </w:rPr>
        <w:t xml:space="preserve">this </w:t>
      </w:r>
      <w:r>
        <w:rPr>
          <w:rFonts w:hint="default" w:ascii="Times New Roman" w:hAnsi="Times New Roman" w:eastAsia="sans-serif" w:cs="Times New Roman"/>
          <w:i w:val="0"/>
          <w:iCs w:val="0"/>
          <w:caps w:val="0"/>
          <w:color w:val="222222"/>
          <w:spacing w:val="0"/>
          <w:sz w:val="24"/>
          <w:szCs w:val="24"/>
          <w:shd w:val="clear" w:fill="FFFFFF"/>
          <w:lang w:val="en-IN"/>
        </w:rPr>
        <w:t xml:space="preserve"> project</w:t>
      </w:r>
      <w:r>
        <w:rPr>
          <w:rFonts w:hint="default" w:ascii="Times New Roman" w:hAnsi="Times New Roman" w:eastAsia="sans-serif" w:cs="Times New Roman"/>
          <w:i w:val="0"/>
          <w:iCs w:val="0"/>
          <w:caps w:val="0"/>
          <w:color w:val="222222"/>
          <w:spacing w:val="0"/>
          <w:sz w:val="24"/>
          <w:szCs w:val="24"/>
          <w:shd w:val="clear" w:fill="FFFFFF"/>
        </w:rPr>
        <w:t xml:space="preserve"> we will read and screen the resume using machine learning with Python so that we can complete days of work in few minutes.</w:t>
      </w: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tabs>
          <w:tab w:val="left" w:pos="8532"/>
        </w:tabs>
        <w:wordWrap w:val="0"/>
        <w:spacing w:line="233" w:lineRule="auto"/>
        <w:ind w:right="560" w:firstLine="6163" w:firstLineChars="2200"/>
        <w:jc w:val="both"/>
        <w:rPr>
          <w:rFonts w:hint="default" w:ascii="Times New Roman" w:hAnsi="Times New Roman" w:eastAsia="Times New Roman" w:cs="Times New Roman"/>
          <w:b/>
          <w:sz w:val="28"/>
          <w:szCs w:val="28"/>
          <w:lang w:val="en-US"/>
        </w:rPr>
      </w:pPr>
    </w:p>
    <w:p>
      <w:pPr>
        <w:tabs>
          <w:tab w:val="left" w:pos="8532"/>
        </w:tabs>
        <w:wordWrap w:val="0"/>
        <w:spacing w:line="233" w:lineRule="auto"/>
        <w:ind w:right="560" w:firstLine="6163" w:firstLineChars="220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CHAPTER 2</w:t>
      </w: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BACKGROUND</w:t>
      </w: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spacing w:line="360" w:lineRule="auto"/>
        <w:jc w:val="both"/>
        <w:rPr>
          <w:rFonts w:hint="default"/>
          <w:sz w:val="24"/>
          <w:szCs w:val="24"/>
          <w:lang w:val="en-IN"/>
        </w:rPr>
      </w:pPr>
      <w:r>
        <w:rPr>
          <w:rFonts w:hint="default" w:ascii="Times New Roman" w:hAnsi="Times New Roman" w:eastAsia="SimSun" w:cs="Times New Roman"/>
          <w:sz w:val="24"/>
          <w:szCs w:val="24"/>
        </w:rPr>
        <w:t>We have used the following tools &amp; technologies in this project</w:t>
      </w:r>
      <w:r>
        <w:rPr>
          <w:rFonts w:hint="default" w:eastAsia="SimSun" w:cs="Times New Roman"/>
          <w:sz w:val="24"/>
          <w:szCs w:val="24"/>
          <w:lang w:val="en-IN"/>
        </w:rPr>
        <w:t>:-</w:t>
      </w:r>
    </w:p>
    <w:p>
      <w:pPr>
        <w:numPr>
          <w:ilvl w:val="0"/>
          <w:numId w:val="5"/>
        </w:numPr>
        <w:spacing w:line="360" w:lineRule="auto"/>
        <w:jc w:val="both"/>
        <w:rPr>
          <w:rFonts w:hint="default" w:ascii="Times New Roman" w:hAnsi="Times New Roman" w:cs="Times New Roman"/>
          <w:sz w:val="28"/>
          <w:szCs w:val="28"/>
          <w:lang w:val="en-IN"/>
        </w:rPr>
      </w:pPr>
      <w:r>
        <w:rPr>
          <w:rFonts w:hint="default" w:ascii="Times New Roman" w:hAnsi="Times New Roman" w:eastAsia="SimSun" w:cs="Times New Roman"/>
          <w:sz w:val="28"/>
          <w:szCs w:val="28"/>
          <w:lang w:val="en-IN"/>
        </w:rPr>
        <w:t>Python</w:t>
      </w:r>
    </w:p>
    <w:p>
      <w:pPr>
        <w:numPr>
          <w:ilvl w:val="0"/>
          <w:numId w:val="5"/>
        </w:numPr>
        <w:spacing w:line="360" w:lineRule="auto"/>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IN"/>
        </w:rPr>
        <w:t>Deep Learning</w:t>
      </w:r>
    </w:p>
    <w:p>
      <w:pPr>
        <w:numPr>
          <w:ilvl w:val="0"/>
          <w:numId w:val="5"/>
        </w:numPr>
        <w:spacing w:line="360" w:lineRule="auto"/>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en-IN"/>
        </w:rPr>
        <w:t>Machine Learning</w:t>
      </w:r>
    </w:p>
    <w:p>
      <w:pPr>
        <w:numPr>
          <w:ilvl w:val="0"/>
          <w:numId w:val="0"/>
        </w:numPr>
        <w:spacing w:line="360" w:lineRule="auto"/>
        <w:ind w:right="0" w:rightChars="0"/>
        <w:jc w:val="both"/>
        <w:rPr>
          <w:rFonts w:hint="default" w:ascii="Times New Roman" w:hAnsi="Times New Roman" w:cs="Times New Roman"/>
          <w:b/>
          <w:bCs/>
          <w:sz w:val="40"/>
          <w:szCs w:val="40"/>
          <w:u w:val="single"/>
          <w:lang w:val="en-IN"/>
        </w:rPr>
      </w:pPr>
      <w:r>
        <w:rPr>
          <w:rFonts w:hint="default" w:ascii="Times New Roman" w:hAnsi="Times New Roman" w:eastAsia="SimSun" w:cs="Times New Roman"/>
          <w:b/>
          <w:bCs/>
          <w:sz w:val="40"/>
          <w:szCs w:val="40"/>
          <w:u w:val="single"/>
          <w:lang w:val="en-IN"/>
        </w:rPr>
        <w:t>Python</w:t>
      </w: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Python is a computer programming language often used to build websites and software, automate tasks, and conduct data analysis. Python is a general-purpose language, meaning it can be used to create a variety of different programs and isn't specialized for any specific problems.</w:t>
      </w:r>
    </w:p>
    <w:p>
      <w:pPr>
        <w:spacing w:line="360" w:lineRule="auto"/>
        <w:jc w:val="both"/>
        <w:rPr>
          <w:rFonts w:hint="default" w:ascii="Times New Roman" w:hAnsi="Times New Roman" w:eastAsia="Arial" w:cs="Times New Roman"/>
          <w:b w:val="0"/>
          <w:bCs w:val="0"/>
          <w:i w:val="0"/>
          <w:iCs w:val="0"/>
          <w:caps w:val="0"/>
          <w:color w:val="666666"/>
          <w:spacing w:val="0"/>
          <w:sz w:val="24"/>
          <w:szCs w:val="24"/>
          <w:shd w:val="clear" w:fill="F9F9F9"/>
        </w:rPr>
      </w:pPr>
      <w:r>
        <w:rPr>
          <w:rFonts w:hint="default" w:ascii="Times New Roman" w:hAnsi="Times New Roman" w:eastAsia="Arial" w:cs="Times New Roman"/>
          <w:b w:val="0"/>
          <w:bCs w:val="0"/>
          <w:i w:val="0"/>
          <w:iCs w:val="0"/>
          <w:caps w:val="0"/>
          <w:color w:val="666666"/>
          <w:spacing w:val="0"/>
          <w:sz w:val="24"/>
          <w:szCs w:val="24"/>
          <w:shd w:val="clear" w:fill="F9F9F9"/>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spacing w:line="360" w:lineRule="auto"/>
        <w:jc w:val="both"/>
        <w:rPr>
          <w:rFonts w:hint="default" w:ascii="Times New Roman" w:hAnsi="Times New Roman" w:eastAsia="Arial" w:cs="Times New Roman"/>
          <w:b w:val="0"/>
          <w:bCs w:val="0"/>
          <w:i w:val="0"/>
          <w:iCs w:val="0"/>
          <w:caps w:val="0"/>
          <w:color w:val="666666"/>
          <w:spacing w:val="0"/>
          <w:sz w:val="24"/>
          <w:szCs w:val="24"/>
          <w:shd w:val="clear" w:fill="F9F9F9"/>
          <w:lang w:val="en-IN"/>
        </w:rPr>
      </w:pPr>
      <w:r>
        <w:rPr>
          <w:rFonts w:hint="default" w:ascii="Times New Roman" w:hAnsi="Times New Roman" w:eastAsia="Arial" w:cs="Times New Roman"/>
          <w:i w:val="0"/>
          <w:iCs w:val="0"/>
          <w:caps w:val="0"/>
          <w:color w:val="444444"/>
          <w:spacing w:val="0"/>
          <w:sz w:val="24"/>
          <w:szCs w:val="24"/>
          <w:shd w:val="clear" w:fill="F9F9F9"/>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pPr>
        <w:spacing w:line="360" w:lineRule="auto"/>
        <w:jc w:val="both"/>
        <w:rPr>
          <w:rFonts w:hint="default"/>
          <w:sz w:val="28"/>
          <w:lang w:val="en-IN"/>
        </w:rPr>
      </w:pPr>
    </w:p>
    <w:p>
      <w:pPr>
        <w:spacing w:line="360" w:lineRule="auto"/>
        <w:jc w:val="both"/>
        <w:rPr>
          <w:rFonts w:hint="default"/>
          <w:b/>
          <w:bCs/>
          <w:sz w:val="40"/>
          <w:szCs w:val="40"/>
          <w:u w:val="single"/>
          <w:lang w:val="en-IN"/>
        </w:rPr>
      </w:pPr>
      <w:r>
        <w:rPr>
          <w:rFonts w:hint="default" w:ascii="Times New Roman" w:hAnsi="Times New Roman" w:eastAsia="SimSun" w:cs="Times New Roman"/>
          <w:b/>
          <w:bCs/>
          <w:sz w:val="40"/>
          <w:szCs w:val="40"/>
          <w:u w:val="single"/>
          <w:lang w:val="en-IN"/>
        </w:rPr>
        <w:t>Deep Learning</w:t>
      </w: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Deep learning is a subset of machine learning, which is essentially a neural network with three or more layers. These neural networks attempt to simulate the behavior of the human brain—albeit far from matching its ability—allowing it to “learn” from large amounts of data.</w:t>
      </w: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Deep learning is a machine learning technique that teaches computers to do what comes naturally to humans: learn by example. Deep learning is a key technology behind driverless cars, enabling them to recognize a stop sign, or to distinguish a pedestrian from a lamppost.</w:t>
      </w: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Deep learning utilizes both structured and unstructured data for training. Practical examples of deep learning are Virtual assistants, vision for driverless cars, money laundering, face recognition and many more.</w:t>
      </w:r>
    </w:p>
    <w:p>
      <w:pPr>
        <w:spacing w:line="360" w:lineRule="auto"/>
        <w:jc w:val="both"/>
        <w:rPr>
          <w:rFonts w:hint="default" w:ascii="Arial" w:hAnsi="Arial" w:eastAsia="SimSun" w:cs="Arial"/>
          <w:i w:val="0"/>
          <w:iCs w:val="0"/>
          <w:caps w:val="0"/>
          <w:color w:val="202124"/>
          <w:spacing w:val="0"/>
          <w:sz w:val="16"/>
          <w:szCs w:val="16"/>
          <w:shd w:val="clear" w:fill="FFFFFF"/>
        </w:rPr>
      </w:pPr>
    </w:p>
    <w:p>
      <w:pPr>
        <w:spacing w:line="360" w:lineRule="auto"/>
        <w:jc w:val="both"/>
        <w:rPr>
          <w:rFonts w:hint="default" w:ascii="Arial" w:hAnsi="Arial" w:eastAsia="SimSun" w:cs="Arial"/>
          <w:i w:val="0"/>
          <w:iCs w:val="0"/>
          <w:caps w:val="0"/>
          <w:color w:val="202124"/>
          <w:spacing w:val="0"/>
          <w:sz w:val="16"/>
          <w:szCs w:val="16"/>
          <w:shd w:val="clear" w:fill="FFFFFF"/>
          <w:lang w:val="en-IN"/>
        </w:rPr>
      </w:pPr>
    </w:p>
    <w:p>
      <w:pPr>
        <w:spacing w:line="360" w:lineRule="auto"/>
        <w:jc w:val="both"/>
        <w:rPr>
          <w:rFonts w:hint="default"/>
          <w:sz w:val="28"/>
          <w:lang w:val="en-IN"/>
        </w:rPr>
      </w:pPr>
      <w:r>
        <w:rPr>
          <w:rFonts w:ascii="SimSun" w:hAnsi="SimSun" w:eastAsia="SimSun" w:cs="SimSun"/>
          <w:sz w:val="24"/>
          <w:szCs w:val="24"/>
        </w:rPr>
        <w:drawing>
          <wp:inline distT="0" distB="0" distL="114300" distR="114300">
            <wp:extent cx="5230495" cy="2167255"/>
            <wp:effectExtent l="0" t="0" r="1905"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230495" cy="2167255"/>
                    </a:xfrm>
                    <a:prstGeom prst="rect">
                      <a:avLst/>
                    </a:prstGeom>
                    <a:noFill/>
                    <a:ln w="9525">
                      <a:noFill/>
                    </a:ln>
                  </pic:spPr>
                </pic:pic>
              </a:graphicData>
            </a:graphic>
          </wp:inline>
        </w:drawing>
      </w:r>
    </w:p>
    <w:p>
      <w:pPr>
        <w:spacing w:line="360" w:lineRule="auto"/>
        <w:jc w:val="both"/>
        <w:rPr>
          <w:rFonts w:hint="default"/>
          <w:sz w:val="28"/>
          <w:lang w:val="en-IN"/>
        </w:rPr>
      </w:pPr>
    </w:p>
    <w:p>
      <w:pPr>
        <w:numPr>
          <w:ilvl w:val="0"/>
          <w:numId w:val="0"/>
        </w:numPr>
        <w:spacing w:line="360" w:lineRule="auto"/>
        <w:ind w:right="0" w:rightChars="0"/>
        <w:jc w:val="both"/>
        <w:rPr>
          <w:rFonts w:hint="default" w:ascii="Times New Roman" w:hAnsi="Times New Roman" w:cs="Times New Roman"/>
          <w:b/>
          <w:bCs/>
          <w:sz w:val="40"/>
          <w:szCs w:val="40"/>
          <w:u w:val="single"/>
          <w:lang w:val="en-US"/>
        </w:rPr>
      </w:pPr>
      <w:r>
        <w:rPr>
          <w:rFonts w:hint="default" w:ascii="Times New Roman" w:hAnsi="Times New Roman" w:eastAsia="SimSun" w:cs="Times New Roman"/>
          <w:b/>
          <w:bCs/>
          <w:sz w:val="40"/>
          <w:szCs w:val="40"/>
          <w:u w:val="single"/>
          <w:lang w:val="en-IN"/>
        </w:rPr>
        <w:t>Machine Learning</w:t>
      </w: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Machine learning is the concept that a computer program can learn and adapt to new data without human intervention. Machine learning is a field of artificial intelligence (AI) that keeps a computer's built-in algorithms current regardless of changes in the worldwide economy.</w:t>
      </w:r>
    </w:p>
    <w:p>
      <w:pPr>
        <w:spacing w:line="360" w:lineRule="auto"/>
        <w:jc w:val="both"/>
        <w:rPr>
          <w:rFonts w:hint="default" w:ascii="Times New Roman" w:hAnsi="Times New Roman" w:eastAsia="SimSun" w:cs="Times New Roman"/>
          <w:b w:val="0"/>
          <w:bCs w:val="0"/>
          <w:i w:val="0"/>
          <w:iCs w:val="0"/>
          <w:caps w:val="0"/>
          <w:color w:val="202124"/>
          <w:spacing w:val="0"/>
          <w:sz w:val="24"/>
          <w:szCs w:val="24"/>
          <w:shd w:val="clear" w:fill="FFFFFF"/>
          <w:lang w:val="en-IN"/>
        </w:rPr>
      </w:pPr>
      <w:r>
        <w:rPr>
          <w:rFonts w:hint="default" w:ascii="Times New Roman" w:hAnsi="Times New Roman" w:eastAsia="SimSun" w:cs="Times New Roman"/>
          <w:b w:val="0"/>
          <w:bCs w:val="0"/>
          <w:i w:val="0"/>
          <w:iCs w:val="0"/>
          <w:caps w:val="0"/>
          <w:color w:val="202124"/>
          <w:spacing w:val="0"/>
          <w:sz w:val="24"/>
          <w:szCs w:val="24"/>
          <w:shd w:val="clear" w:fill="FFFFFF"/>
        </w:rPr>
        <w:t>Today, ML algorithms are trained using three prominent methods. These are three types of machine learning: supervised learning, unsupervised learning, and reinforcement learning.</w:t>
      </w:r>
    </w:p>
    <w:p>
      <w:pPr>
        <w:spacing w:line="360" w:lineRule="auto"/>
        <w:jc w:val="both"/>
        <w:rPr>
          <w:rFonts w:hint="default"/>
          <w:sz w:val="28"/>
          <w:lang w:val="en-IN"/>
        </w:rPr>
      </w:pPr>
      <w:r>
        <w:rPr>
          <w:rFonts w:ascii="SimSun" w:hAnsi="SimSun" w:eastAsia="SimSun" w:cs="SimSun"/>
          <w:sz w:val="24"/>
          <w:szCs w:val="24"/>
        </w:rPr>
        <w:drawing>
          <wp:inline distT="0" distB="0" distL="114300" distR="114300">
            <wp:extent cx="5182235" cy="2640965"/>
            <wp:effectExtent l="0" t="0" r="12065" b="6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stretch>
                      <a:fillRect/>
                    </a:stretch>
                  </pic:blipFill>
                  <pic:spPr>
                    <a:xfrm>
                      <a:off x="0" y="0"/>
                      <a:ext cx="5182235" cy="2640965"/>
                    </a:xfrm>
                    <a:prstGeom prst="rect">
                      <a:avLst/>
                    </a:prstGeom>
                    <a:noFill/>
                    <a:ln w="9525">
                      <a:noFill/>
                    </a:ln>
                  </pic:spPr>
                </pic:pic>
              </a:graphicData>
            </a:graphic>
          </wp:inline>
        </w:drawing>
      </w: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bookmarkStart w:id="0" w:name="_GoBack"/>
      <w:bookmarkEnd w:id="0"/>
    </w:p>
    <w:p>
      <w:pPr>
        <w:spacing w:line="360" w:lineRule="auto"/>
        <w:jc w:val="both"/>
        <w:rPr>
          <w:rFonts w:hint="default"/>
          <w:sz w:val="28"/>
          <w:lang w:val="en-IN"/>
        </w:rPr>
      </w:pPr>
    </w:p>
    <w:p>
      <w:pPr>
        <w:spacing w:line="360" w:lineRule="auto"/>
        <w:jc w:val="both"/>
        <w:rPr>
          <w:rFonts w:hint="default"/>
          <w:sz w:val="28"/>
          <w:lang w:val="en-IN"/>
        </w:rPr>
      </w:pP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CHAPTER 3</w:t>
      </w: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0"/>
          <w:szCs w:val="20"/>
        </w:rPr>
        <w:t xml:space="preserve"> </w:t>
      </w:r>
      <w:r>
        <w:rPr>
          <w:rFonts w:hint="default" w:ascii="Times New Roman" w:hAnsi="Times New Roman" w:eastAsia="Times New Roman" w:cs="Times New Roman"/>
          <w:b/>
          <w:sz w:val="28"/>
          <w:szCs w:val="28"/>
          <w:lang w:val="en-US"/>
        </w:rPr>
        <w:t>PROJECT ANALYSIS/ PROJECT IMPLEMENTATION</w:t>
      </w: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tabs>
          <w:tab w:val="left" w:pos="8532"/>
        </w:tabs>
        <w:wordWrap/>
        <w:spacing w:line="233" w:lineRule="auto"/>
        <w:ind w:right="560"/>
        <w:jc w:val="right"/>
        <w:rPr>
          <w:rFonts w:hint="default" w:ascii="Times New Roman" w:hAnsi="Times New Roman" w:eastAsia="Times New Roman" w:cs="Times New Roman"/>
          <w:b/>
          <w:sz w:val="28"/>
          <w:szCs w:val="28"/>
          <w:lang w:val="en-US"/>
        </w:rPr>
      </w:pPr>
    </w:p>
    <w:p>
      <w:pPr>
        <w:keepNext w:val="0"/>
        <w:keepLines w:val="0"/>
        <w:widowControl/>
        <w:suppressLineNumbers w:val="0"/>
        <w:jc w:val="right"/>
      </w:pPr>
      <w:r>
        <w:rPr>
          <w:rFonts w:hint="default" w:ascii="Times New Roman" w:hAnsi="Times New Roman" w:eastAsia="SimSun" w:cs="Times New Roman"/>
          <w:b/>
          <w:bCs/>
          <w:color w:val="000000"/>
          <w:kern w:val="0"/>
          <w:sz w:val="28"/>
          <w:szCs w:val="28"/>
          <w:lang w:val="en-US" w:eastAsia="zh-CN" w:bidi="ar"/>
        </w:rPr>
        <w:t xml:space="preserve">CHAPTER 4 </w:t>
      </w:r>
    </w:p>
    <w:p>
      <w:pPr>
        <w:keepNext w:val="0"/>
        <w:keepLines w:val="0"/>
        <w:widowControl/>
        <w:suppressLineNumbers w:val="0"/>
        <w:jc w:val="right"/>
      </w:pPr>
      <w:r>
        <w:rPr>
          <w:rFonts w:hint="default" w:ascii="Times New Roman" w:hAnsi="Times New Roman" w:eastAsia="SimSun" w:cs="Times New Roman"/>
          <w:b/>
          <w:bCs/>
          <w:color w:val="000000"/>
          <w:kern w:val="0"/>
          <w:sz w:val="28"/>
          <w:szCs w:val="28"/>
          <w:lang w:val="en-US" w:eastAsia="zh-CN" w:bidi="ar"/>
        </w:rPr>
        <w:t>RESULTS &amp; DISCUSSIONS</w:t>
      </w:r>
    </w:p>
    <w:p>
      <w:pPr>
        <w:tabs>
          <w:tab w:val="left" w:pos="8532"/>
        </w:tabs>
        <w:wordWrap/>
        <w:spacing w:line="233" w:lineRule="auto"/>
        <w:ind w:right="560"/>
        <w:jc w:val="both"/>
        <w:rPr>
          <w:rFonts w:hint="default" w:ascii="Times New Roman" w:hAnsi="Times New Roman" w:eastAsia="Times New Roman" w:cs="Times New Roman"/>
          <w:b/>
          <w:sz w:val="28"/>
          <w:szCs w:val="28"/>
          <w:lang w:val="en-US"/>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tabs>
          <w:tab w:val="left" w:pos="8532"/>
        </w:tabs>
        <w:wordWrap w:val="0"/>
        <w:spacing w:line="233" w:lineRule="auto"/>
        <w:ind w:right="560"/>
        <w:jc w:val="right"/>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CHAPTER 5</w:t>
      </w:r>
    </w:p>
    <w:p>
      <w:pPr>
        <w:tabs>
          <w:tab w:val="left" w:pos="8532"/>
        </w:tabs>
        <w:spacing w:line="233" w:lineRule="auto"/>
        <w:ind w:right="560"/>
        <w:jc w:val="right"/>
        <w:rPr>
          <w:rFonts w:ascii="Times New Roman" w:hAnsi="Times New Roman" w:cs="Times New Roman"/>
          <w:sz w:val="24"/>
          <w:szCs w:val="24"/>
        </w:rPr>
      </w:pPr>
      <w:r>
        <w:rPr>
          <w:rFonts w:ascii="Times New Roman" w:hAnsi="Times New Roman" w:eastAsia="Times New Roman" w:cs="Times New Roman"/>
          <w:b/>
          <w:sz w:val="20"/>
          <w:szCs w:val="20"/>
        </w:rPr>
        <w:t xml:space="preserve"> </w:t>
      </w:r>
      <w:r>
        <w:rPr>
          <w:rFonts w:hint="default" w:ascii="Times New Roman" w:hAnsi="Times New Roman" w:eastAsia="Times New Roman" w:cs="Times New Roman"/>
          <w:b/>
          <w:sz w:val="28"/>
          <w:szCs w:val="28"/>
          <w:lang w:val="en-US"/>
        </w:rPr>
        <w:t>CONCLUSION AND FUTURE WORK</w:t>
      </w:r>
    </w:p>
    <w:p>
      <w:pPr>
        <w:spacing w:line="360" w:lineRule="auto"/>
        <w:jc w:val="both"/>
        <w:rPr>
          <w:rFonts w:hint="default"/>
          <w:sz w:val="28"/>
          <w:lang w:val="en-IN"/>
        </w:rPr>
      </w:pPr>
      <w:r>
        <w:rPr>
          <w:rFonts w:hint="default"/>
          <w:sz w:val="28"/>
          <w:lang w:val="en-IN"/>
        </w:rPr>
        <w:t>Till now we have only focused in the backend part of the project .But in future we will are trying to build the forntend and connecting the both frontend and backend using .net and c#.</w:t>
      </w: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p>
    <w:p>
      <w:pPr>
        <w:tabs>
          <w:tab w:val="left" w:pos="8532"/>
        </w:tabs>
        <w:spacing w:line="233" w:lineRule="auto"/>
        <w:ind w:right="560"/>
        <w:rPr>
          <w:rFonts w:hint="default" w:ascii="Times New Roman" w:hAnsi="Times New Roman" w:cs="Times New Roman"/>
          <w:b/>
          <w:bCs/>
          <w:sz w:val="32"/>
          <w:szCs w:val="32"/>
          <w:lang w:val="en-US"/>
        </w:rPr>
      </w:pPr>
    </w:p>
    <w:p>
      <w:pPr>
        <w:tabs>
          <w:tab w:val="left" w:pos="8532"/>
        </w:tabs>
        <w:spacing w:line="233" w:lineRule="auto"/>
        <w:ind w:right="560"/>
        <w:rPr>
          <w:rFonts w:hint="default" w:ascii="Times New Roman" w:hAnsi="Times New Roman" w:cs="Times New Roman"/>
          <w:b/>
          <w:bCs/>
          <w:sz w:val="32"/>
          <w:szCs w:val="32"/>
          <w:lang w:val="en-US"/>
        </w:rPr>
      </w:pPr>
    </w:p>
    <w:p>
      <w:pPr>
        <w:tabs>
          <w:tab w:val="left" w:pos="8532"/>
        </w:tabs>
        <w:spacing w:line="233" w:lineRule="auto"/>
        <w:ind w:right="56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REFERENCES</w:t>
      </w:r>
    </w:p>
    <w:p>
      <w:pPr>
        <w:spacing w:line="360" w:lineRule="auto"/>
        <w:jc w:val="both"/>
        <w:rPr>
          <w:rFonts w:hint="default" w:ascii="Times New Roman" w:hAnsi="Times New Roman" w:cs="Times New Roman"/>
          <w:sz w:val="28"/>
          <w:lang w:val="en-IN"/>
        </w:rPr>
      </w:pPr>
      <w:r>
        <w:rPr>
          <w:rFonts w:hint="default" w:ascii="Times New Roman" w:hAnsi="Times New Roman" w:eastAsia="sans-serif" w:cs="Times New Roman"/>
          <w:i w:val="0"/>
          <w:iCs w:val="0"/>
          <w:caps w:val="0"/>
          <w:color w:val="007BFF"/>
          <w:spacing w:val="0"/>
          <w:sz w:val="18"/>
          <w:szCs w:val="18"/>
          <w:u w:val="none"/>
          <w:shd w:val="clear" w:fill="FFFFFF"/>
        </w:rPr>
        <w:fldChar w:fldCharType="begin"/>
      </w:r>
      <w:r>
        <w:rPr>
          <w:rFonts w:hint="default" w:ascii="Times New Roman" w:hAnsi="Times New Roman" w:eastAsia="sans-serif" w:cs="Times New Roman"/>
          <w:i w:val="0"/>
          <w:iCs w:val="0"/>
          <w:caps w:val="0"/>
          <w:color w:val="007BFF"/>
          <w:spacing w:val="0"/>
          <w:sz w:val="18"/>
          <w:szCs w:val="18"/>
          <w:u w:val="none"/>
          <w:shd w:val="clear" w:fill="FFFFFF"/>
        </w:rPr>
        <w:instrText xml:space="preserve"> HYPERLINK "https://www.kaggle.com/gauravduttakiit/resume-dataset" \t "https://www.analyticsvidhya.com/blog/2021/06/resume-screening-with-natural-language-processing-in-python/_blank" </w:instrText>
      </w:r>
      <w:r>
        <w:rPr>
          <w:rFonts w:hint="default" w:ascii="Times New Roman" w:hAnsi="Times New Roman" w:eastAsia="sans-serif" w:cs="Times New Roman"/>
          <w:i w:val="0"/>
          <w:iCs w:val="0"/>
          <w:caps w:val="0"/>
          <w:color w:val="007BFF"/>
          <w:spacing w:val="0"/>
          <w:sz w:val="18"/>
          <w:szCs w:val="18"/>
          <w:u w:val="none"/>
          <w:shd w:val="clear" w:fill="FFFFFF"/>
        </w:rPr>
        <w:fldChar w:fldCharType="separate"/>
      </w:r>
      <w:r>
        <w:rPr>
          <w:rStyle w:val="6"/>
          <w:rFonts w:hint="default" w:ascii="Times New Roman" w:hAnsi="Times New Roman" w:eastAsia="sans-serif" w:cs="Times New Roman"/>
          <w:i w:val="0"/>
          <w:iCs w:val="0"/>
          <w:caps w:val="0"/>
          <w:color w:val="007BFF"/>
          <w:spacing w:val="0"/>
          <w:sz w:val="18"/>
          <w:szCs w:val="18"/>
          <w:u w:val="none"/>
          <w:shd w:val="clear" w:fill="FFFFFF"/>
        </w:rPr>
        <w:t>https://www.kaggle.com/gauravduttakiit/resume-dataset</w:t>
      </w:r>
      <w:r>
        <w:rPr>
          <w:rFonts w:hint="default" w:ascii="Times New Roman" w:hAnsi="Times New Roman" w:eastAsia="sans-serif" w:cs="Times New Roman"/>
          <w:i w:val="0"/>
          <w:iCs w:val="0"/>
          <w:caps w:val="0"/>
          <w:color w:val="007BFF"/>
          <w:spacing w:val="0"/>
          <w:sz w:val="18"/>
          <w:szCs w:val="18"/>
          <w:u w:val="none"/>
          <w:shd w:val="clear" w:fill="FFFFFF"/>
        </w:rPr>
        <w:fldChar w:fldCharType="end"/>
      </w:r>
    </w:p>
    <w:p>
      <w:pPr>
        <w:spacing w:line="360" w:lineRule="auto"/>
        <w:jc w:val="both"/>
        <w:rPr>
          <w:rFonts w:hint="default"/>
          <w:sz w:val="28"/>
          <w:lang w:val="en-IN"/>
        </w:rPr>
      </w:pPr>
    </w:p>
    <w:p>
      <w:pPr>
        <w:spacing w:line="360" w:lineRule="auto"/>
        <w:jc w:val="both"/>
        <w:rPr>
          <w:rFonts w:hint="default"/>
          <w:sz w:val="28"/>
          <w:lang w:val="en-IN"/>
        </w:rPr>
      </w:pPr>
    </w:p>
    <w:p>
      <w:pPr>
        <w:spacing w:line="360" w:lineRule="auto"/>
        <w:jc w:val="both"/>
        <w:rPr>
          <w:rFonts w:hint="default"/>
          <w:sz w:val="28"/>
          <w:lang w:val="en-IN"/>
        </w:rPr>
      </w:pPr>
      <w:r>
        <w:rPr>
          <w:rFonts w:hint="default" w:ascii="Times New Roman" w:hAnsi="Times New Roman" w:cs="Times New Roman"/>
          <w:sz w:val="32"/>
          <w:lang w:val="en-US"/>
        </w:rPr>
        <w:drawing>
          <wp:inline distT="0" distB="0" distL="114300" distR="114300">
            <wp:extent cx="5753735" cy="4808220"/>
            <wp:effectExtent l="0" t="0" r="12065" b="5080"/>
            <wp:docPr id="8" name="Picture 8" descr="source_sample_turnit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ource_sample_turnitin (1)"/>
                    <pic:cNvPicPr>
                      <a:picLocks noChangeAspect="1"/>
                    </pic:cNvPicPr>
                  </pic:nvPicPr>
                  <pic:blipFill>
                    <a:blip r:embed="rId9"/>
                    <a:stretch>
                      <a:fillRect/>
                    </a:stretch>
                  </pic:blipFill>
                  <pic:spPr>
                    <a:xfrm>
                      <a:off x="0" y="0"/>
                      <a:ext cx="5753735" cy="480822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2"/>
      <w:numFmt w:val="decimal"/>
      <w:lvlText w:val="%1"/>
      <w:lvlJc w:val="left"/>
      <w:pPr>
        <w:ind w:left="1791" w:hanging="347"/>
        <w:jc w:val="left"/>
      </w:pPr>
      <w:rPr>
        <w:rFonts w:hint="default"/>
        <w:lang w:val="en-US" w:eastAsia="en-US" w:bidi="en-US"/>
      </w:rPr>
    </w:lvl>
    <w:lvl w:ilvl="1" w:tentative="0">
      <w:start w:val="1"/>
      <w:numFmt w:val="decimal"/>
      <w:lvlText w:val="%1.%2"/>
      <w:lvlJc w:val="left"/>
      <w:pPr>
        <w:ind w:left="1791" w:hanging="347"/>
        <w:jc w:val="left"/>
      </w:pPr>
      <w:rPr>
        <w:rFonts w:hint="default" w:ascii="Times New Roman" w:hAnsi="Times New Roman" w:eastAsia="Times New Roman" w:cs="Times New Roman"/>
        <w:w w:val="100"/>
        <w:sz w:val="24"/>
        <w:szCs w:val="24"/>
        <w:lang w:val="en-US" w:eastAsia="en-US" w:bidi="en-US"/>
      </w:rPr>
    </w:lvl>
    <w:lvl w:ilvl="2" w:tentative="0">
      <w:start w:val="1"/>
      <w:numFmt w:val="decimal"/>
      <w:lvlText w:val="%1.%2.%3"/>
      <w:lvlJc w:val="left"/>
      <w:pPr>
        <w:ind w:left="2451" w:hanging="527"/>
        <w:jc w:val="left"/>
      </w:pPr>
      <w:rPr>
        <w:rFonts w:hint="default" w:ascii="Times New Roman" w:hAnsi="Times New Roman" w:eastAsia="Times New Roman" w:cs="Times New Roman"/>
        <w:w w:val="100"/>
        <w:sz w:val="24"/>
        <w:szCs w:val="24"/>
        <w:lang w:val="en-US" w:eastAsia="en-US" w:bidi="en-US"/>
      </w:rPr>
    </w:lvl>
    <w:lvl w:ilvl="3" w:tentative="0">
      <w:start w:val="0"/>
      <w:numFmt w:val="bullet"/>
      <w:lvlText w:val="•"/>
      <w:lvlJc w:val="left"/>
      <w:pPr>
        <w:ind w:left="4117" w:hanging="527"/>
      </w:pPr>
      <w:rPr>
        <w:rFonts w:hint="default"/>
        <w:lang w:val="en-US" w:eastAsia="en-US" w:bidi="en-US"/>
      </w:rPr>
    </w:lvl>
    <w:lvl w:ilvl="4" w:tentative="0">
      <w:start w:val="0"/>
      <w:numFmt w:val="bullet"/>
      <w:lvlText w:val="•"/>
      <w:lvlJc w:val="left"/>
      <w:pPr>
        <w:ind w:left="4946" w:hanging="527"/>
      </w:pPr>
      <w:rPr>
        <w:rFonts w:hint="default"/>
        <w:lang w:val="en-US" w:eastAsia="en-US" w:bidi="en-US"/>
      </w:rPr>
    </w:lvl>
    <w:lvl w:ilvl="5" w:tentative="0">
      <w:start w:val="0"/>
      <w:numFmt w:val="bullet"/>
      <w:lvlText w:val="•"/>
      <w:lvlJc w:val="left"/>
      <w:pPr>
        <w:ind w:left="5775" w:hanging="527"/>
      </w:pPr>
      <w:rPr>
        <w:rFonts w:hint="default"/>
        <w:lang w:val="en-US" w:eastAsia="en-US" w:bidi="en-US"/>
      </w:rPr>
    </w:lvl>
    <w:lvl w:ilvl="6" w:tentative="0">
      <w:start w:val="0"/>
      <w:numFmt w:val="bullet"/>
      <w:lvlText w:val="•"/>
      <w:lvlJc w:val="left"/>
      <w:pPr>
        <w:ind w:left="6604" w:hanging="527"/>
      </w:pPr>
      <w:rPr>
        <w:rFonts w:hint="default"/>
        <w:lang w:val="en-US" w:eastAsia="en-US" w:bidi="en-US"/>
      </w:rPr>
    </w:lvl>
    <w:lvl w:ilvl="7" w:tentative="0">
      <w:start w:val="0"/>
      <w:numFmt w:val="bullet"/>
      <w:lvlText w:val="•"/>
      <w:lvlJc w:val="left"/>
      <w:pPr>
        <w:ind w:left="7433" w:hanging="527"/>
      </w:pPr>
      <w:rPr>
        <w:rFonts w:hint="default"/>
        <w:lang w:val="en-US" w:eastAsia="en-US" w:bidi="en-US"/>
      </w:rPr>
    </w:lvl>
    <w:lvl w:ilvl="8" w:tentative="0">
      <w:start w:val="0"/>
      <w:numFmt w:val="bullet"/>
      <w:lvlText w:val="•"/>
      <w:lvlJc w:val="left"/>
      <w:pPr>
        <w:ind w:left="8262" w:hanging="527"/>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1791" w:hanging="347"/>
        <w:jc w:val="left"/>
      </w:pPr>
      <w:rPr>
        <w:rFonts w:hint="default"/>
        <w:lang w:val="en-US" w:eastAsia="en-US" w:bidi="en-US"/>
      </w:rPr>
    </w:lvl>
    <w:lvl w:ilvl="1" w:tentative="0">
      <w:start w:val="1"/>
      <w:numFmt w:val="decimal"/>
      <w:lvlText w:val="%1.%2"/>
      <w:lvlJc w:val="left"/>
      <w:pPr>
        <w:ind w:left="1791" w:hanging="347"/>
        <w:jc w:val="left"/>
      </w:pPr>
      <w:rPr>
        <w:rFonts w:hint="default" w:ascii="Times New Roman" w:hAnsi="Times New Roman" w:eastAsia="Times New Roman" w:cs="Times New Roman"/>
        <w:w w:val="100"/>
        <w:sz w:val="24"/>
        <w:szCs w:val="24"/>
        <w:lang w:val="en-US" w:eastAsia="en-US" w:bidi="en-US"/>
      </w:rPr>
    </w:lvl>
    <w:lvl w:ilvl="2" w:tentative="0">
      <w:start w:val="0"/>
      <w:numFmt w:val="bullet"/>
      <w:lvlText w:val="•"/>
      <w:lvlJc w:val="left"/>
      <w:pPr>
        <w:ind w:left="3424" w:hanging="347"/>
      </w:pPr>
      <w:rPr>
        <w:rFonts w:hint="default"/>
        <w:lang w:val="en-US" w:eastAsia="en-US" w:bidi="en-US"/>
      </w:rPr>
    </w:lvl>
    <w:lvl w:ilvl="3" w:tentative="0">
      <w:start w:val="0"/>
      <w:numFmt w:val="bullet"/>
      <w:lvlText w:val="•"/>
      <w:lvlJc w:val="left"/>
      <w:pPr>
        <w:ind w:left="4236" w:hanging="347"/>
      </w:pPr>
      <w:rPr>
        <w:rFonts w:hint="default"/>
        <w:lang w:val="en-US" w:eastAsia="en-US" w:bidi="en-US"/>
      </w:rPr>
    </w:lvl>
    <w:lvl w:ilvl="4" w:tentative="0">
      <w:start w:val="0"/>
      <w:numFmt w:val="bullet"/>
      <w:lvlText w:val="•"/>
      <w:lvlJc w:val="left"/>
      <w:pPr>
        <w:ind w:left="5048" w:hanging="347"/>
      </w:pPr>
      <w:rPr>
        <w:rFonts w:hint="default"/>
        <w:lang w:val="en-US" w:eastAsia="en-US" w:bidi="en-US"/>
      </w:rPr>
    </w:lvl>
    <w:lvl w:ilvl="5" w:tentative="0">
      <w:start w:val="0"/>
      <w:numFmt w:val="bullet"/>
      <w:lvlText w:val="•"/>
      <w:lvlJc w:val="left"/>
      <w:pPr>
        <w:ind w:left="5860" w:hanging="347"/>
      </w:pPr>
      <w:rPr>
        <w:rFonts w:hint="default"/>
        <w:lang w:val="en-US" w:eastAsia="en-US" w:bidi="en-US"/>
      </w:rPr>
    </w:lvl>
    <w:lvl w:ilvl="6" w:tentative="0">
      <w:start w:val="0"/>
      <w:numFmt w:val="bullet"/>
      <w:lvlText w:val="•"/>
      <w:lvlJc w:val="left"/>
      <w:pPr>
        <w:ind w:left="6672" w:hanging="347"/>
      </w:pPr>
      <w:rPr>
        <w:rFonts w:hint="default"/>
        <w:lang w:val="en-US" w:eastAsia="en-US" w:bidi="en-US"/>
      </w:rPr>
    </w:lvl>
    <w:lvl w:ilvl="7" w:tentative="0">
      <w:start w:val="0"/>
      <w:numFmt w:val="bullet"/>
      <w:lvlText w:val="•"/>
      <w:lvlJc w:val="left"/>
      <w:pPr>
        <w:ind w:left="7484" w:hanging="347"/>
      </w:pPr>
      <w:rPr>
        <w:rFonts w:hint="default"/>
        <w:lang w:val="en-US" w:eastAsia="en-US" w:bidi="en-US"/>
      </w:rPr>
    </w:lvl>
    <w:lvl w:ilvl="8" w:tentative="0">
      <w:start w:val="0"/>
      <w:numFmt w:val="bullet"/>
      <w:lvlText w:val="•"/>
      <w:lvlJc w:val="left"/>
      <w:pPr>
        <w:ind w:left="8296" w:hanging="347"/>
      </w:pPr>
      <w:rPr>
        <w:rFonts w:hint="default"/>
        <w:lang w:val="en-US" w:eastAsia="en-US" w:bidi="en-US"/>
      </w:rPr>
    </w:lvl>
  </w:abstractNum>
  <w:abstractNum w:abstractNumId="2">
    <w:nsid w:val="1A13DBC6"/>
    <w:multiLevelType w:val="multilevel"/>
    <w:tmpl w:val="1A13DB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A1BCB22"/>
    <w:multiLevelType w:val="singleLevel"/>
    <w:tmpl w:val="2A1BCB22"/>
    <w:lvl w:ilvl="0" w:tentative="0">
      <w:start w:val="1"/>
      <w:numFmt w:val="decimal"/>
      <w:suff w:val="space"/>
      <w:lvlText w:val="%1."/>
      <w:lvlJc w:val="left"/>
    </w:lvl>
  </w:abstractNum>
  <w:abstractNum w:abstractNumId="4">
    <w:nsid w:val="59ADCABA"/>
    <w:multiLevelType w:val="multilevel"/>
    <w:tmpl w:val="59ADCABA"/>
    <w:lvl w:ilvl="0" w:tentative="0">
      <w:start w:val="3"/>
      <w:numFmt w:val="decimal"/>
      <w:lvlText w:val="%1"/>
      <w:lvlJc w:val="left"/>
      <w:pPr>
        <w:ind w:left="1791" w:hanging="347"/>
        <w:jc w:val="left"/>
      </w:pPr>
      <w:rPr>
        <w:rFonts w:hint="default"/>
        <w:lang w:val="en-US" w:eastAsia="en-US" w:bidi="en-US"/>
      </w:rPr>
    </w:lvl>
    <w:lvl w:ilvl="1" w:tentative="0">
      <w:start w:val="1"/>
      <w:numFmt w:val="decimal"/>
      <w:lvlText w:val="%1.%2"/>
      <w:lvlJc w:val="left"/>
      <w:pPr>
        <w:ind w:left="1791" w:hanging="347"/>
        <w:jc w:val="left"/>
      </w:pPr>
      <w:rPr>
        <w:rFonts w:hint="default" w:ascii="Times New Roman" w:hAnsi="Times New Roman" w:eastAsia="Times New Roman" w:cs="Times New Roman"/>
        <w:color w:val="202024"/>
        <w:w w:val="100"/>
        <w:sz w:val="24"/>
        <w:szCs w:val="24"/>
        <w:lang w:val="en-US" w:eastAsia="en-US" w:bidi="en-US"/>
      </w:rPr>
    </w:lvl>
    <w:lvl w:ilvl="2" w:tentative="0">
      <w:start w:val="0"/>
      <w:numFmt w:val="bullet"/>
      <w:lvlText w:val="•"/>
      <w:lvlJc w:val="left"/>
      <w:pPr>
        <w:ind w:left="3424" w:hanging="347"/>
      </w:pPr>
      <w:rPr>
        <w:rFonts w:hint="default"/>
        <w:lang w:val="en-US" w:eastAsia="en-US" w:bidi="en-US"/>
      </w:rPr>
    </w:lvl>
    <w:lvl w:ilvl="3" w:tentative="0">
      <w:start w:val="0"/>
      <w:numFmt w:val="bullet"/>
      <w:lvlText w:val="•"/>
      <w:lvlJc w:val="left"/>
      <w:pPr>
        <w:ind w:left="4236" w:hanging="347"/>
      </w:pPr>
      <w:rPr>
        <w:rFonts w:hint="default"/>
        <w:lang w:val="en-US" w:eastAsia="en-US" w:bidi="en-US"/>
      </w:rPr>
    </w:lvl>
    <w:lvl w:ilvl="4" w:tentative="0">
      <w:start w:val="0"/>
      <w:numFmt w:val="bullet"/>
      <w:lvlText w:val="•"/>
      <w:lvlJc w:val="left"/>
      <w:pPr>
        <w:ind w:left="5048" w:hanging="347"/>
      </w:pPr>
      <w:rPr>
        <w:rFonts w:hint="default"/>
        <w:lang w:val="en-US" w:eastAsia="en-US" w:bidi="en-US"/>
      </w:rPr>
    </w:lvl>
    <w:lvl w:ilvl="5" w:tentative="0">
      <w:start w:val="0"/>
      <w:numFmt w:val="bullet"/>
      <w:lvlText w:val="•"/>
      <w:lvlJc w:val="left"/>
      <w:pPr>
        <w:ind w:left="5860" w:hanging="347"/>
      </w:pPr>
      <w:rPr>
        <w:rFonts w:hint="default"/>
        <w:lang w:val="en-US" w:eastAsia="en-US" w:bidi="en-US"/>
      </w:rPr>
    </w:lvl>
    <w:lvl w:ilvl="6" w:tentative="0">
      <w:start w:val="0"/>
      <w:numFmt w:val="bullet"/>
      <w:lvlText w:val="•"/>
      <w:lvlJc w:val="left"/>
      <w:pPr>
        <w:ind w:left="6672" w:hanging="347"/>
      </w:pPr>
      <w:rPr>
        <w:rFonts w:hint="default"/>
        <w:lang w:val="en-US" w:eastAsia="en-US" w:bidi="en-US"/>
      </w:rPr>
    </w:lvl>
    <w:lvl w:ilvl="7" w:tentative="0">
      <w:start w:val="0"/>
      <w:numFmt w:val="bullet"/>
      <w:lvlText w:val="•"/>
      <w:lvlJc w:val="left"/>
      <w:pPr>
        <w:ind w:left="7484" w:hanging="347"/>
      </w:pPr>
      <w:rPr>
        <w:rFonts w:hint="default"/>
        <w:lang w:val="en-US" w:eastAsia="en-US" w:bidi="en-US"/>
      </w:rPr>
    </w:lvl>
    <w:lvl w:ilvl="8" w:tentative="0">
      <w:start w:val="0"/>
      <w:numFmt w:val="bullet"/>
      <w:lvlText w:val="•"/>
      <w:lvlJc w:val="left"/>
      <w:pPr>
        <w:ind w:left="8296" w:hanging="347"/>
      </w:pPr>
      <w:rPr>
        <w:rFonts w:hint="default"/>
        <w:lang w:val="en-US" w:eastAsia="en-US" w:bidi="en-U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5605D"/>
    <w:rsid w:val="3824487F"/>
    <w:rsid w:val="4E15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85"/>
      <w:ind w:right="159"/>
      <w:jc w:val="center"/>
      <w:outlineLvl w:val="1"/>
    </w:pPr>
    <w:rPr>
      <w:rFonts w:ascii="Times New Roman" w:hAnsi="Times New Roman" w:eastAsia="Times New Roman" w:cs="Times New Roman"/>
      <w:b/>
      <w:bCs/>
      <w:sz w:val="36"/>
      <w:szCs w:val="36"/>
      <w:lang w:val="en-US" w:eastAsia="en-US" w:bidi="en-U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en-U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1"/>
    <w:pPr>
      <w:spacing w:before="54"/>
      <w:ind w:left="1791" w:hanging="360"/>
    </w:pPr>
    <w:rPr>
      <w:rFonts w:ascii="Times New Roman" w:hAnsi="Times New Roman" w:eastAsia="Times New Roman" w:cs="Times New Roman"/>
      <w:lang w:val="en-US" w:eastAsia="en-US" w:bidi="en-US"/>
    </w:rPr>
  </w:style>
  <w:style w:type="paragraph" w:customStyle="1" w:styleId="9">
    <w:name w:val="Table Paragraph"/>
    <w:basedOn w:val="1"/>
    <w:qFormat/>
    <w:uiPriority w:val="1"/>
    <w:pPr>
      <w:spacing w:before="187"/>
      <w:ind w:left="18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2022-04-10T06:39:00Z</dcterms:created>
  <dc:creator>Gunjan Behera</dc:creator>
  <cp:lastModifiedBy>Gunjan Behera</cp:lastModifiedBy>
  <dcterms:modified xsi:type="dcterms:W3CDTF">2022-04-23T18:30:10Z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1E896BA2C52C442F9488303EEC564192</vt:lpwstr>
  </property>
</Properties>
</file>